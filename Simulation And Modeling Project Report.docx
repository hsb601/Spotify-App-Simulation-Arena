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15"/>
          <w:szCs w:val="15"/>
        </w:rPr>
      </w:pPr>
    </w:p>
    <w:p>
      <w:pPr>
        <w:pStyle w:val="3"/>
        <w:spacing w:line="240" w:lineRule="auto"/>
        <w:jc w:val="center"/>
        <w:rPr>
          <w:rFonts w:hint="default" w:ascii="Calibri" w:hAnsi="Calibri" w:cs="Calibri"/>
          <w:sz w:val="52"/>
          <w:szCs w:val="52"/>
        </w:rPr>
      </w:pPr>
      <w:r>
        <w:rPr>
          <w:rFonts w:hint="default" w:ascii="Calibri" w:hAnsi="Calibri" w:cs="Calibri"/>
          <w:sz w:val="52"/>
          <w:szCs w:val="52"/>
        </w:rPr>
        <w:t>PROJECT REPORT</w:t>
      </w:r>
    </w:p>
    <w:p>
      <w:pPr>
        <w:pStyle w:val="2"/>
        <w:spacing w:line="240" w:lineRule="auto"/>
        <w:jc w:val="center"/>
        <w:rPr>
          <w:rFonts w:hint="default" w:ascii="Calibri" w:hAnsi="Calibri" w:cs="Calibri"/>
          <w:b/>
          <w:color w:val="auto"/>
          <w:sz w:val="36"/>
          <w:szCs w:val="36"/>
          <w:lang w:val="en-US"/>
        </w:rPr>
      </w:pPr>
      <w:r>
        <w:rPr>
          <w:rFonts w:hint="default" w:ascii="Calibri" w:hAnsi="Calibri" w:cs="Calibri"/>
          <w:b/>
          <w:color w:val="auto"/>
          <w:sz w:val="36"/>
          <w:szCs w:val="36"/>
          <w:lang w:val="en-US"/>
        </w:rPr>
        <w:t>COMPUTER ENGINEERING DEPARTMENT</w:t>
      </w:r>
    </w:p>
    <w:p>
      <w:pPr>
        <w:pStyle w:val="2"/>
        <w:spacing w:line="240" w:lineRule="auto"/>
        <w:jc w:val="center"/>
        <w:rPr>
          <w:rFonts w:hint="default" w:ascii="Calibri" w:hAnsi="Calibri" w:cs="Calibri"/>
          <w:b/>
          <w:spacing w:val="40"/>
          <w:sz w:val="40"/>
          <w:szCs w:val="44"/>
        </w:rPr>
      </w:pPr>
      <w:r>
        <w:rPr>
          <w:rFonts w:hint="default" w:ascii="Calibri" w:hAnsi="Calibri" w:cs="Calibri"/>
          <w:b/>
          <w:spacing w:val="40"/>
          <w:sz w:val="40"/>
          <w:szCs w:val="44"/>
        </w:rPr>
        <w:t>(</w:t>
      </w:r>
      <w:r>
        <w:rPr>
          <w:rFonts w:hint="default" w:ascii="Calibri" w:hAnsi="Calibri" w:cs="Calibri"/>
          <w:b/>
          <w:spacing w:val="40"/>
          <w:sz w:val="40"/>
          <w:szCs w:val="44"/>
          <w:lang w:val="en-US"/>
        </w:rPr>
        <w:t>CE-409L</w:t>
      </w:r>
      <w:r>
        <w:rPr>
          <w:rFonts w:hint="default" w:ascii="Calibri" w:hAnsi="Calibri" w:cs="Calibri"/>
          <w:b/>
          <w:spacing w:val="40"/>
          <w:sz w:val="40"/>
          <w:szCs w:val="44"/>
        </w:rPr>
        <w:t>)</w:t>
      </w:r>
    </w:p>
    <w:p>
      <w:pPr>
        <w:pStyle w:val="3"/>
        <w:spacing w:line="240" w:lineRule="auto"/>
        <w:jc w:val="center"/>
        <w:rPr>
          <w:rFonts w:hint="default" w:ascii="Calibri" w:hAnsi="Calibri" w:cs="Calibri"/>
          <w:spacing w:val="40"/>
          <w:sz w:val="32"/>
          <w:szCs w:val="32"/>
          <w:lang w:val="en-US"/>
        </w:rPr>
      </w:pPr>
      <w:r>
        <w:rPr>
          <w:rFonts w:hint="default" w:ascii="Calibri" w:hAnsi="Calibri" w:cs="Calibri"/>
          <w:spacing w:val="40"/>
          <w:sz w:val="32"/>
          <w:szCs w:val="32"/>
          <w:lang w:val="en-US"/>
        </w:rPr>
        <w:t>FALL SEMESTER 2023</w:t>
      </w:r>
    </w:p>
    <w:p>
      <w:pPr>
        <w:jc w:val="center"/>
        <w:rPr>
          <w:rFonts w:hint="default" w:ascii="Calibri" w:hAnsi="Calibri" w:cs="Calibri"/>
          <w:spacing w:val="40"/>
          <w:sz w:val="32"/>
          <w:szCs w:val="32"/>
          <w:lang w:val="en-US"/>
        </w:rPr>
      </w:pPr>
      <w:r>
        <w:rPr>
          <w:rFonts w:hint="default" w:ascii="Calibri" w:hAnsi="Calibri" w:cs="Calibri"/>
          <w:spacing w:val="40"/>
          <w:sz w:val="32"/>
          <w:szCs w:val="32"/>
          <w:lang w:val="en-US"/>
        </w:rPr>
        <w:drawing>
          <wp:inline distT="0" distB="0" distL="114300" distR="114300">
            <wp:extent cx="2276475" cy="2276475"/>
            <wp:effectExtent l="0" t="0" r="9525" b="0"/>
            <wp:docPr id="25" name="Picture 25" descr="SSUET_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SUET_LOGO-removebg-preview"/>
                    <pic:cNvPicPr>
                      <a:picLocks noChangeAspect="1"/>
                    </pic:cNvPicPr>
                  </pic:nvPicPr>
                  <pic:blipFill>
                    <a:blip r:embed="rId6"/>
                    <a:stretch>
                      <a:fillRect/>
                    </a:stretch>
                  </pic:blipFill>
                  <pic:spPr>
                    <a:xfrm>
                      <a:off x="0" y="0"/>
                      <a:ext cx="2276475" cy="2276475"/>
                    </a:xfrm>
                    <a:prstGeom prst="rect">
                      <a:avLst/>
                    </a:prstGeom>
                  </pic:spPr>
                </pic:pic>
              </a:graphicData>
            </a:graphic>
          </wp:inline>
        </w:drawing>
      </w:r>
    </w:p>
    <w:p>
      <w:pPr>
        <w:rPr>
          <w:rFonts w:hint="default" w:ascii="Calibri" w:hAnsi="Calibri" w:cs="Calibri"/>
          <w:spacing w:val="40"/>
          <w:sz w:val="32"/>
          <w:szCs w:val="32"/>
          <w:lang w:val="en-US"/>
        </w:rPr>
      </w:pPr>
    </w:p>
    <w:p>
      <w:pPr>
        <w:pStyle w:val="4"/>
        <w:jc w:val="left"/>
        <w:rPr>
          <w:rFonts w:hint="default" w:ascii="Calibri" w:hAnsi="Calibri" w:cs="Calibri"/>
          <w:b/>
          <w:bCs/>
          <w:spacing w:val="40"/>
          <w:sz w:val="32"/>
          <w:szCs w:val="32"/>
          <w:u w:val="thick"/>
        </w:rPr>
      </w:pPr>
      <w:r>
        <w:rPr>
          <w:rFonts w:hint="default" w:ascii="Calibri" w:hAnsi="Calibri" w:cs="Calibri"/>
          <w:b/>
          <w:sz w:val="32"/>
          <w:szCs w:val="32"/>
          <w:u w:val="thick"/>
        </w:rPr>
        <w:t>Submitted By:</w:t>
      </w:r>
    </w:p>
    <w:p>
      <w:pPr>
        <w:spacing w:line="360" w:lineRule="auto"/>
        <w:rPr>
          <w:rFonts w:hint="default" w:ascii="Calibri" w:hAnsi="Calibri" w:cs="Calibri"/>
          <w:b/>
          <w:bCs/>
          <w:spacing w:val="100"/>
          <w:sz w:val="24"/>
          <w:szCs w:val="24"/>
          <w:lang w:val="en-US"/>
        </w:rPr>
      </w:pPr>
      <w:r>
        <w:rPr>
          <w:rFonts w:hint="default" w:ascii="Calibri" w:hAnsi="Calibri" w:cs="Calibri"/>
          <w:b/>
          <w:bCs/>
          <w:spacing w:val="40"/>
          <w:sz w:val="24"/>
          <w:szCs w:val="24"/>
          <w:lang w:val="en-US"/>
        </w:rPr>
        <w:t xml:space="preserve">HASEEB JAVED   </w:t>
      </w:r>
      <w:r>
        <w:rPr>
          <w:rFonts w:hint="default" w:ascii="Calibri" w:hAnsi="Calibri" w:cs="Calibri"/>
          <w:b/>
          <w:bCs/>
          <w:spacing w:val="40"/>
          <w:sz w:val="24"/>
          <w:szCs w:val="24"/>
        </w:rPr>
        <w:t xml:space="preserve"> </w:t>
      </w:r>
      <w:r>
        <w:rPr>
          <w:rFonts w:hint="default" w:ascii="Calibri" w:hAnsi="Calibri" w:cs="Calibri"/>
          <w:b/>
          <w:bCs/>
          <w:spacing w:val="40"/>
          <w:sz w:val="24"/>
          <w:szCs w:val="24"/>
          <w:lang w:val="en-US"/>
        </w:rPr>
        <w:t xml:space="preserve">                                                       </w:t>
      </w:r>
      <w:r>
        <w:rPr>
          <w:rFonts w:hint="default" w:ascii="Calibri" w:hAnsi="Calibri" w:cs="Calibri"/>
          <w:b/>
          <w:bCs/>
          <w:spacing w:val="100"/>
          <w:sz w:val="24"/>
          <w:szCs w:val="24"/>
        </w:rPr>
        <w:t>2020-CE</w:t>
      </w:r>
      <w:r>
        <w:rPr>
          <w:rFonts w:hint="default" w:ascii="Calibri" w:hAnsi="Calibri" w:cs="Calibri"/>
          <w:b/>
          <w:bCs/>
          <w:spacing w:val="100"/>
          <w:sz w:val="24"/>
          <w:szCs w:val="24"/>
          <w:lang w:val="en-US"/>
        </w:rPr>
        <w:t>-129</w:t>
      </w:r>
    </w:p>
    <w:p>
      <w:pPr>
        <w:spacing w:line="360" w:lineRule="auto"/>
        <w:rPr>
          <w:rFonts w:hint="default" w:ascii="Calibri" w:hAnsi="Calibri" w:cs="Calibri"/>
          <w:b/>
          <w:bCs/>
          <w:spacing w:val="40"/>
          <w:sz w:val="24"/>
          <w:szCs w:val="24"/>
          <w:lang w:val="en-US"/>
        </w:rPr>
      </w:pPr>
      <w:r>
        <w:rPr>
          <w:rFonts w:hint="default" w:ascii="Calibri" w:hAnsi="Calibri" w:cs="Calibri"/>
          <w:b/>
          <w:bCs/>
          <w:spacing w:val="40"/>
          <w:sz w:val="24"/>
          <w:szCs w:val="24"/>
          <w:lang w:val="en-US"/>
        </w:rPr>
        <w:t xml:space="preserve">WAJAHAT AHMED                                                       </w:t>
      </w:r>
      <w:r>
        <w:rPr>
          <w:rFonts w:hint="default" w:ascii="Calibri" w:hAnsi="Calibri" w:cs="Calibri"/>
          <w:b/>
          <w:bCs/>
          <w:spacing w:val="100"/>
          <w:sz w:val="24"/>
          <w:szCs w:val="24"/>
        </w:rPr>
        <w:t>2020-CE-</w:t>
      </w:r>
      <w:r>
        <w:rPr>
          <w:rFonts w:hint="default" w:ascii="Calibri" w:hAnsi="Calibri" w:cs="Calibri"/>
          <w:b/>
          <w:bCs/>
          <w:spacing w:val="100"/>
          <w:sz w:val="24"/>
          <w:szCs w:val="24"/>
          <w:lang w:val="en-US"/>
        </w:rPr>
        <w:t>142</w:t>
      </w:r>
    </w:p>
    <w:p>
      <w:pPr>
        <w:spacing w:line="360" w:lineRule="auto"/>
        <w:rPr>
          <w:rFonts w:hint="default" w:ascii="Calibri" w:hAnsi="Calibri" w:cs="Calibri"/>
          <w:b/>
          <w:bCs/>
          <w:spacing w:val="100"/>
          <w:sz w:val="24"/>
          <w:szCs w:val="24"/>
          <w:lang w:val="en-US"/>
        </w:rPr>
      </w:pPr>
      <w:r>
        <w:rPr>
          <w:rFonts w:hint="default" w:ascii="Calibri" w:hAnsi="Calibri" w:cs="Calibri"/>
          <w:b/>
          <w:bCs/>
          <w:spacing w:val="40"/>
          <w:sz w:val="24"/>
          <w:szCs w:val="24"/>
          <w:lang w:val="en-US"/>
        </w:rPr>
        <w:t>SYED HAZIQ AHMED</w:t>
      </w:r>
      <w:r>
        <w:rPr>
          <w:rFonts w:hint="default" w:ascii="Calibri" w:hAnsi="Calibri" w:cs="Calibri"/>
          <w:spacing w:val="40"/>
          <w:sz w:val="24"/>
          <w:szCs w:val="24"/>
        </w:rPr>
        <w:t xml:space="preserve"> </w:t>
      </w:r>
      <w:r>
        <w:rPr>
          <w:rFonts w:hint="default" w:ascii="Calibri" w:hAnsi="Calibri" w:cs="Calibri"/>
          <w:spacing w:val="40"/>
          <w:sz w:val="24"/>
          <w:szCs w:val="24"/>
          <w:lang w:val="en-US"/>
        </w:rPr>
        <w:t xml:space="preserve"> </w:t>
      </w:r>
      <w:r>
        <w:rPr>
          <w:rFonts w:hint="default" w:ascii="Calibri" w:hAnsi="Calibri" w:cs="Calibri"/>
          <w:b/>
          <w:bCs/>
          <w:spacing w:val="40"/>
          <w:sz w:val="24"/>
          <w:szCs w:val="24"/>
          <w:lang w:val="en-US"/>
        </w:rPr>
        <w:t xml:space="preserve">                                                  </w:t>
      </w:r>
      <w:r>
        <w:rPr>
          <w:rFonts w:hint="default" w:ascii="Calibri" w:hAnsi="Calibri" w:cs="Calibri"/>
          <w:b/>
          <w:bCs/>
          <w:spacing w:val="100"/>
          <w:sz w:val="24"/>
          <w:szCs w:val="24"/>
        </w:rPr>
        <w:t>2</w:t>
      </w:r>
      <w:r>
        <w:rPr>
          <w:rFonts w:hint="default" w:ascii="Calibri" w:hAnsi="Calibri" w:cs="Calibri"/>
          <w:b/>
          <w:bCs/>
          <w:spacing w:val="100"/>
          <w:sz w:val="24"/>
          <w:szCs w:val="24"/>
          <w:lang w:val="en-US"/>
        </w:rPr>
        <w:t>0</w:t>
      </w:r>
      <w:r>
        <w:rPr>
          <w:rFonts w:hint="default" w:ascii="Calibri" w:hAnsi="Calibri" w:cs="Calibri"/>
          <w:b/>
          <w:bCs/>
          <w:spacing w:val="100"/>
          <w:sz w:val="24"/>
          <w:szCs w:val="24"/>
        </w:rPr>
        <w:t>20-CE</w:t>
      </w:r>
      <w:r>
        <w:rPr>
          <w:rFonts w:hint="default" w:ascii="Calibri" w:hAnsi="Calibri" w:cs="Calibri"/>
          <w:b/>
          <w:bCs/>
          <w:spacing w:val="100"/>
          <w:sz w:val="24"/>
          <w:szCs w:val="24"/>
          <w:lang w:val="en-US"/>
        </w:rPr>
        <w:t>-143</w:t>
      </w:r>
    </w:p>
    <w:p>
      <w:pPr>
        <w:spacing w:line="360" w:lineRule="auto"/>
        <w:rPr>
          <w:rFonts w:hint="default" w:ascii="Calibri" w:hAnsi="Calibri" w:cs="Calibri"/>
          <w:b/>
          <w:bCs/>
          <w:spacing w:val="100"/>
          <w:sz w:val="24"/>
          <w:szCs w:val="24"/>
          <w:lang w:val="en-US"/>
        </w:rPr>
      </w:pPr>
      <w:r>
        <w:rPr>
          <w:rFonts w:hint="default" w:ascii="Calibri" w:hAnsi="Calibri" w:cs="Calibri"/>
          <w:b/>
          <w:bCs/>
          <w:spacing w:val="40"/>
          <w:sz w:val="24"/>
          <w:szCs w:val="24"/>
          <w:lang w:val="en-US"/>
        </w:rPr>
        <w:t>ZAINAB RIZWAN</w:t>
      </w:r>
      <w:r>
        <w:rPr>
          <w:rFonts w:hint="default" w:ascii="Calibri" w:hAnsi="Calibri" w:cs="Calibri"/>
          <w:b/>
          <w:bCs/>
          <w:spacing w:val="40"/>
          <w:sz w:val="24"/>
          <w:szCs w:val="24"/>
        </w:rPr>
        <w:tab/>
      </w:r>
      <w:r>
        <w:rPr>
          <w:rFonts w:hint="default" w:ascii="Calibri" w:hAnsi="Calibri" w:cs="Calibri"/>
          <w:b/>
          <w:bCs/>
          <w:spacing w:val="40"/>
          <w:sz w:val="24"/>
          <w:szCs w:val="24"/>
          <w:lang w:val="en-US"/>
        </w:rPr>
        <w:t xml:space="preserve">                                                  </w:t>
      </w:r>
      <w:r>
        <w:rPr>
          <w:rFonts w:hint="default" w:ascii="Calibri" w:hAnsi="Calibri" w:cs="Calibri"/>
          <w:b/>
          <w:bCs/>
          <w:spacing w:val="100"/>
          <w:sz w:val="24"/>
          <w:szCs w:val="24"/>
        </w:rPr>
        <w:t>2020-CE-</w:t>
      </w:r>
      <w:r>
        <w:rPr>
          <w:rFonts w:hint="default" w:ascii="Calibri" w:hAnsi="Calibri" w:cs="Calibri"/>
          <w:b/>
          <w:bCs/>
          <w:spacing w:val="100"/>
          <w:sz w:val="24"/>
          <w:szCs w:val="24"/>
          <w:lang w:val="en-US"/>
        </w:rPr>
        <w:t>161</w:t>
      </w:r>
    </w:p>
    <w:p>
      <w:pPr>
        <w:spacing w:line="360" w:lineRule="auto"/>
        <w:rPr>
          <w:rFonts w:hint="default" w:ascii="Calibri" w:hAnsi="Calibri" w:cs="Calibri"/>
          <w:b/>
          <w:bCs/>
          <w:spacing w:val="100"/>
          <w:sz w:val="24"/>
          <w:szCs w:val="24"/>
          <w:lang w:val="en-US"/>
        </w:rPr>
      </w:pPr>
    </w:p>
    <w:p>
      <w:pPr>
        <w:spacing w:line="360" w:lineRule="auto"/>
        <w:rPr>
          <w:rFonts w:hint="default" w:ascii="Calibri" w:hAnsi="Calibri" w:cs="Calibri"/>
          <w:b/>
          <w:sz w:val="32"/>
          <w:szCs w:val="32"/>
          <w:u w:val="thick"/>
        </w:rPr>
      </w:pPr>
      <w:r>
        <w:rPr>
          <w:rFonts w:hint="default" w:ascii="Calibri" w:hAnsi="Calibri" w:cs="Calibri"/>
          <w:b/>
          <w:sz w:val="32"/>
          <w:szCs w:val="32"/>
          <w:u w:val="thick"/>
        </w:rPr>
        <w:t>Submitted To:</w:t>
      </w:r>
    </w:p>
    <w:p>
      <w:pPr>
        <w:spacing w:line="360" w:lineRule="auto"/>
        <w:rPr>
          <w:rFonts w:hint="default" w:ascii="Calibri" w:hAnsi="Calibri" w:cs="Calibri"/>
          <w:b w:val="0"/>
          <w:bCs w:val="0"/>
          <w:spacing w:val="40"/>
          <w:sz w:val="28"/>
          <w:szCs w:val="28"/>
          <w:lang w:val="en-US"/>
        </w:rPr>
      </w:pPr>
      <w:r>
        <w:rPr>
          <w:rFonts w:hint="default" w:ascii="Calibri" w:hAnsi="Calibri" w:cs="Calibri"/>
          <w:b/>
          <w:bCs/>
          <w:spacing w:val="40"/>
          <w:sz w:val="28"/>
          <w:szCs w:val="28"/>
          <w:u w:val="none"/>
        </w:rPr>
        <w:t>Lab Teacher</w:t>
      </w:r>
      <w:r>
        <w:rPr>
          <w:rFonts w:hint="default" w:ascii="Calibri" w:hAnsi="Calibri" w:cs="Calibri"/>
          <w:b/>
          <w:bCs/>
          <w:spacing w:val="40"/>
          <w:sz w:val="28"/>
          <w:szCs w:val="28"/>
        </w:rPr>
        <w:t>:</w:t>
      </w:r>
      <w:r>
        <w:rPr>
          <w:rFonts w:hint="default" w:ascii="Calibri" w:hAnsi="Calibri" w:cs="Calibri"/>
          <w:b/>
          <w:bCs/>
          <w:spacing w:val="40"/>
          <w:sz w:val="28"/>
          <w:szCs w:val="28"/>
        </w:rPr>
        <w:tab/>
      </w:r>
      <w:r>
        <w:rPr>
          <w:rFonts w:hint="default" w:ascii="Calibri" w:hAnsi="Calibri" w:cs="Calibri"/>
          <w:b w:val="0"/>
          <w:bCs w:val="0"/>
          <w:spacing w:val="40"/>
          <w:sz w:val="28"/>
          <w:szCs w:val="28"/>
          <w:lang w:val="en-US"/>
        </w:rPr>
        <w:t>Miss Safina Soomro</w:t>
      </w:r>
    </w:p>
    <w:p>
      <w:pPr>
        <w:spacing w:line="360" w:lineRule="auto"/>
        <w:rPr>
          <w:rFonts w:hint="default" w:ascii="Calibri" w:hAnsi="Calibri" w:cs="Calibri"/>
          <w:b w:val="0"/>
          <w:bCs w:val="0"/>
          <w:spacing w:val="40"/>
          <w:sz w:val="28"/>
          <w:szCs w:val="28"/>
          <w:lang w:val="en-US"/>
        </w:rPr>
      </w:pPr>
      <w:r>
        <w:rPr>
          <w:rFonts w:hint="default" w:ascii="Calibri" w:hAnsi="Calibri" w:cs="Calibri"/>
          <w:b/>
          <w:bCs/>
          <w:spacing w:val="40"/>
          <w:sz w:val="28"/>
          <w:szCs w:val="28"/>
          <w:u w:val="none"/>
        </w:rPr>
        <w:t>Course Teacher</w:t>
      </w:r>
      <w:r>
        <w:rPr>
          <w:rFonts w:hint="default" w:ascii="Calibri" w:hAnsi="Calibri" w:cs="Calibri"/>
          <w:b/>
          <w:bCs/>
          <w:spacing w:val="40"/>
          <w:sz w:val="28"/>
          <w:szCs w:val="28"/>
        </w:rPr>
        <w:t>:</w:t>
      </w:r>
      <w:r>
        <w:rPr>
          <w:rFonts w:hint="default" w:ascii="Calibri" w:hAnsi="Calibri" w:cs="Calibri"/>
          <w:b/>
          <w:bCs/>
          <w:spacing w:val="40"/>
          <w:sz w:val="28"/>
          <w:szCs w:val="28"/>
          <w:lang w:val="en-US"/>
        </w:rPr>
        <w:t xml:space="preserve"> </w:t>
      </w:r>
      <w:r>
        <w:rPr>
          <w:rFonts w:hint="default" w:ascii="Calibri" w:hAnsi="Calibri" w:cs="Calibri"/>
          <w:b w:val="0"/>
          <w:bCs w:val="0"/>
          <w:spacing w:val="40"/>
          <w:sz w:val="28"/>
          <w:szCs w:val="28"/>
          <w:lang w:val="en-US"/>
        </w:rPr>
        <w:t>Miss Huma Hasan Rizvi</w:t>
      </w:r>
    </w:p>
    <w:p>
      <w:pPr>
        <w:spacing w:line="360" w:lineRule="auto"/>
        <w:rPr>
          <w:rFonts w:hint="default" w:ascii="Calibri" w:hAnsi="Calibri" w:cs="Calibri"/>
          <w:b/>
          <w:bCs/>
          <w:spacing w:val="40"/>
          <w:sz w:val="28"/>
          <w:szCs w:val="28"/>
          <w:lang w:val="en-US"/>
        </w:rPr>
      </w:pPr>
    </w:p>
    <w:p>
      <w:pPr>
        <w:spacing w:line="360" w:lineRule="auto"/>
        <w:rPr>
          <w:rFonts w:hint="default" w:ascii="Calibri" w:hAnsi="Calibri" w:cs="Calibri"/>
          <w:b/>
          <w:bCs/>
          <w:spacing w:val="40"/>
          <w:sz w:val="28"/>
          <w:szCs w:val="28"/>
          <w:lang w:val="en-US"/>
        </w:rPr>
      </w:pPr>
    </w:p>
    <w:p>
      <w:pPr>
        <w:spacing w:line="360" w:lineRule="auto"/>
        <w:rPr>
          <w:rFonts w:hint="default" w:ascii="Calibri" w:hAnsi="Calibri" w:cs="Calibri"/>
          <w:b/>
          <w:bCs/>
          <w:spacing w:val="40"/>
          <w:sz w:val="28"/>
          <w:szCs w:val="28"/>
          <w:lang w:val="en-US"/>
        </w:rPr>
      </w:pPr>
    </w:p>
    <w:p>
      <w:pPr>
        <w:spacing w:line="360" w:lineRule="auto"/>
        <w:rPr>
          <w:rFonts w:hint="default" w:ascii="Calibri" w:hAnsi="Calibri" w:cs="Calibri"/>
          <w:b/>
          <w:bCs/>
          <w:spacing w:val="40"/>
          <w:sz w:val="28"/>
          <w:szCs w:val="28"/>
          <w:lang w:val="en-US"/>
        </w:rPr>
      </w:pPr>
    </w:p>
    <w:p>
      <w:pPr>
        <w:spacing w:line="360" w:lineRule="auto"/>
        <w:rPr>
          <w:rFonts w:hint="default" w:ascii="Calibri" w:hAnsi="Calibri" w:cs="Calibri"/>
          <w:b/>
          <w:bCs/>
          <w:spacing w:val="40"/>
          <w:sz w:val="28"/>
          <w:szCs w:val="28"/>
          <w:lang w:val="en-US"/>
        </w:rPr>
      </w:pPr>
    </w:p>
    <w:p>
      <w:pPr>
        <w:spacing w:line="240" w:lineRule="auto"/>
        <w:rPr>
          <w:rFonts w:hint="default" w:ascii="Calibri" w:hAnsi="Calibri" w:cs="Calibri"/>
        </w:rPr>
      </w:pPr>
    </w:p>
    <w:p>
      <w:pPr>
        <w:spacing w:line="240" w:lineRule="auto"/>
        <w:rPr>
          <w:rFonts w:hint="default" w:ascii="Calibri" w:hAnsi="Calibri" w:cs="Calibri"/>
        </w:rPr>
      </w:pPr>
    </w:p>
    <w:p>
      <w:pPr>
        <w:spacing w:line="240" w:lineRule="auto"/>
        <w:rPr>
          <w:rFonts w:hint="default" w:ascii="Calibri" w:hAnsi="Calibri" w:cs="Calibri"/>
        </w:rPr>
      </w:pPr>
    </w:p>
    <w:p>
      <w:pPr>
        <w:spacing w:line="240" w:lineRule="auto"/>
        <w:rPr>
          <w:rFonts w:hint="default" w:ascii="Calibri" w:hAnsi="Calibri" w:cs="Calibri"/>
        </w:rPr>
      </w:pPr>
    </w:p>
    <w:p>
      <w:pPr>
        <w:spacing w:after="0" w:line="256" w:lineRule="auto"/>
        <w:ind w:left="201"/>
        <w:jc w:val="center"/>
        <w:rPr>
          <w:rFonts w:hint="default" w:ascii="Calibri" w:hAnsi="Calibri" w:cs="Calibri"/>
          <w:b/>
          <w:bCs/>
          <w:i/>
          <w:iCs/>
          <w:sz w:val="52"/>
          <w:szCs w:val="52"/>
          <w:u w:val="thick"/>
        </w:rPr>
      </w:pPr>
      <w:r>
        <w:rPr>
          <w:rFonts w:hint="default" w:ascii="Calibri" w:hAnsi="Calibri" w:cs="Calibri"/>
          <w:b/>
          <w:bCs/>
          <w:i/>
          <w:iCs/>
          <w:sz w:val="52"/>
          <w:szCs w:val="52"/>
          <w:u w:val="thick"/>
        </w:rPr>
        <w:t>TABLE OF CONTENT</w:t>
      </w:r>
    </w:p>
    <w:p>
      <w:pPr>
        <w:spacing w:after="0" w:line="256" w:lineRule="auto"/>
        <w:ind w:left="201"/>
        <w:jc w:val="center"/>
        <w:rPr>
          <w:rFonts w:hint="default" w:ascii="Calibri" w:hAnsi="Calibri" w:cs="Calibri"/>
          <w:b/>
          <w:bCs/>
          <w:i/>
          <w:iCs/>
          <w:sz w:val="52"/>
          <w:szCs w:val="52"/>
          <w:u w:val="thick"/>
        </w:rPr>
      </w:pPr>
    </w:p>
    <w:p>
      <w:pPr>
        <w:spacing w:after="0" w:line="256" w:lineRule="auto"/>
        <w:ind w:left="201"/>
        <w:jc w:val="center"/>
        <w:rPr>
          <w:rFonts w:hint="default" w:ascii="Calibri" w:hAnsi="Calibri" w:cs="Calibri"/>
          <w:b/>
          <w:bCs/>
          <w:i/>
          <w:iCs/>
          <w:sz w:val="52"/>
          <w:szCs w:val="52"/>
          <w:u w:val="thick"/>
          <w:lang w:val="en-US"/>
        </w:rPr>
      </w:pPr>
      <w:r>
        <w:rPr>
          <w:rFonts w:hint="default" w:ascii="Calibri" w:hAnsi="Calibri" w:eastAsia="Calibri" w:cs="Calibri"/>
        </w:rPr>
        <mc:AlternateContent>
          <mc:Choice Requires="wps">
            <w:drawing>
              <wp:anchor distT="0" distB="0" distL="114300" distR="114300" simplePos="0" relativeHeight="251661312" behindDoc="0" locked="0" layoutInCell="1" allowOverlap="1">
                <wp:simplePos x="0" y="0"/>
                <wp:positionH relativeFrom="margin">
                  <wp:posOffset>82550</wp:posOffset>
                </wp:positionH>
                <wp:positionV relativeFrom="paragraph">
                  <wp:posOffset>4445</wp:posOffset>
                </wp:positionV>
                <wp:extent cx="3957320" cy="666750"/>
                <wp:effectExtent l="6350" t="6350" r="17780" b="12700"/>
                <wp:wrapNone/>
                <wp:docPr id="44" name="Rectangle 44"/>
                <wp:cNvGraphicFramePr/>
                <a:graphic xmlns:a="http://schemas.openxmlformats.org/drawingml/2006/main">
                  <a:graphicData uri="http://schemas.microsoft.com/office/word/2010/wordprocessingShape">
                    <wps:wsp>
                      <wps:cNvSpPr/>
                      <wps:spPr>
                        <a:xfrm>
                          <a:off x="0" y="0"/>
                          <a:ext cx="395732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32"/>
                                <w:szCs w:val="32"/>
                              </w:rPr>
                            </w:pPr>
                            <w:r>
                              <w:rPr>
                                <w:b/>
                                <w:bCs/>
                                <w:sz w:val="32"/>
                                <w:szCs w:val="32"/>
                              </w:rPr>
                              <w:t>ACKNOWLEDGEMENT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6.5pt;margin-top:0.35pt;height:52.5pt;width:311.6pt;mso-position-horizontal-relative:margin;z-index:251661312;v-text-anchor:middle;mso-width-relative:page;mso-height-relative:page;" fillcolor="#5B9BD5 [3204]" filled="t" stroked="t" coordsize="21600,21600" o:gfxdata="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WNPoXaAAAACAEAAA8AAAAAAAAA&#10;AQAgAAAAIgAAAGRycy9kb3ducmV2LnhtbFBLAQIUABQAAAAIAIdO4kB8X5HLgQIAACUFAAAOAAAA&#10;AAAAAAEAIAAAACkBAABkcnMvZTJvRG9jLnhtbFBLBQYAAAAABgAGAFkBAAAcBgAAAAA=&#10;">
                <v:fill on="t" focussize="0,0"/>
                <v:stroke weight="1pt" color="#41719C [3204]" miterlimit="8" joinstyle="miter"/>
                <v:imagedata o:title=""/>
                <o:lock v:ext="edit" aspectratio="f"/>
                <v:textbox>
                  <w:txbxContent>
                    <w:p>
                      <w:pPr>
                        <w:jc w:val="center"/>
                        <w:rPr>
                          <w:b/>
                          <w:bCs/>
                          <w:sz w:val="32"/>
                          <w:szCs w:val="32"/>
                        </w:rPr>
                      </w:pPr>
                      <w:r>
                        <w:rPr>
                          <w:b/>
                          <w:bCs/>
                          <w:sz w:val="32"/>
                          <w:szCs w:val="32"/>
                        </w:rPr>
                        <w:t>ACKNOWLEDGEMENT</w:t>
                      </w:r>
                    </w:p>
                  </w:txbxContent>
                </v:textbox>
              </v:rect>
            </w:pict>
          </mc:Fallback>
        </mc:AlternateContent>
      </w:r>
    </w:p>
    <w:p>
      <w:pPr>
        <w:pStyle w:val="2"/>
        <w:tabs>
          <w:tab w:val="center" w:pos="1598"/>
          <w:tab w:val="right" w:pos="9779"/>
        </w:tabs>
        <w:rPr>
          <w:rFonts w:hint="default" w:ascii="Calibri" w:hAnsi="Calibri" w:cs="Calibri"/>
        </w:rPr>
      </w:pPr>
      <w:r>
        <w:rPr>
          <w:rFonts w:hint="default" w:ascii="Calibri" w:hAnsi="Calibri" w:eastAsia="Calibri" w:cs="Calibri"/>
        </w:rPr>
        <mc:AlternateContent>
          <mc:Choice Requires="wps">
            <w:drawing>
              <wp:anchor distT="0" distB="0" distL="114300" distR="114300" simplePos="0" relativeHeight="251665408" behindDoc="0" locked="0" layoutInCell="1" allowOverlap="1">
                <wp:simplePos x="0" y="0"/>
                <wp:positionH relativeFrom="margin">
                  <wp:posOffset>95250</wp:posOffset>
                </wp:positionH>
                <wp:positionV relativeFrom="paragraph">
                  <wp:posOffset>731520</wp:posOffset>
                </wp:positionV>
                <wp:extent cx="3957320" cy="619125"/>
                <wp:effectExtent l="6350" t="6350" r="17780" b="22225"/>
                <wp:wrapNone/>
                <wp:docPr id="10" name="Rectangle 44"/>
                <wp:cNvGraphicFramePr/>
                <a:graphic xmlns:a="http://schemas.openxmlformats.org/drawingml/2006/main">
                  <a:graphicData uri="http://schemas.microsoft.com/office/word/2010/wordprocessingShape">
                    <wps:wsp>
                      <wps:cNvSpPr/>
                      <wps:spPr>
                        <a:xfrm>
                          <a:off x="0" y="0"/>
                          <a:ext cx="395732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2"/>
                                <w:szCs w:val="32"/>
                                <w:lang w:val="en-US"/>
                              </w:rPr>
                            </w:pPr>
                            <w:r>
                              <w:rPr>
                                <w:b/>
                                <w:bCs/>
                                <w:sz w:val="32"/>
                                <w:szCs w:val="32"/>
                              </w:rPr>
                              <w:t>A</w:t>
                            </w:r>
                            <w:r>
                              <w:rPr>
                                <w:rFonts w:hint="default"/>
                                <w:b/>
                                <w:bCs/>
                                <w:sz w:val="32"/>
                                <w:szCs w:val="32"/>
                                <w:lang w:val="en-US"/>
                              </w:rPr>
                              <w:t>BSTRACT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7.5pt;margin-top:57.6pt;height:48.75pt;width:311.6pt;mso-position-horizontal-relative:margin;z-index:251665408;v-text-anchor:middle;mso-width-relative:page;mso-height-relative:page;" fillcolor="#5B9BD5 [3204]" filled="t" stroked="t" coordsize="21600,21600" o:gfxdata="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HAsjjfZAAAABwEAAA8AAAAAAAAA&#10;AQAgAAAAIgAAAGRycy9kb3ducmV2LnhtbFBLAQIUABQAAAAIAIdO4kAAC557ggIAACUFAAAOAAAA&#10;AAAAAAEAIAAAACgBAABkcnMvZTJvRG9jLnhtbFBLBQYAAAAABgAGAFkBAAAcBgAAAAA=&#10;">
                <v:fill on="t" focussize="0,0"/>
                <v:stroke weight="1pt" color="#41719C [3204]" miterlimit="8" joinstyle="miter"/>
                <v:imagedata o:title=""/>
                <o:lock v:ext="edit" aspectratio="f"/>
                <v:textbox>
                  <w:txbxContent>
                    <w:p>
                      <w:pPr>
                        <w:jc w:val="center"/>
                        <w:rPr>
                          <w:rFonts w:hint="default"/>
                          <w:b/>
                          <w:bCs/>
                          <w:sz w:val="32"/>
                          <w:szCs w:val="32"/>
                          <w:lang w:val="en-US"/>
                        </w:rPr>
                      </w:pPr>
                      <w:r>
                        <w:rPr>
                          <w:b/>
                          <w:bCs/>
                          <w:sz w:val="32"/>
                          <w:szCs w:val="32"/>
                        </w:rPr>
                        <w:t>A</w:t>
                      </w:r>
                      <w:r>
                        <w:rPr>
                          <w:rFonts w:hint="default"/>
                          <w:b/>
                          <w:bCs/>
                          <w:sz w:val="32"/>
                          <w:szCs w:val="32"/>
                          <w:lang w:val="en-US"/>
                        </w:rPr>
                        <w:t>BSTRACT</w:t>
                      </w:r>
                    </w:p>
                  </w:txbxContent>
                </v:textbox>
              </v:rect>
            </w:pict>
          </mc:Fallback>
        </mc:AlternateContent>
      </w:r>
      <w:r>
        <w:rPr>
          <w:rFonts w:hint="default" w:ascii="Calibri" w:hAnsi="Calibri" w:eastAsia="Calibri" w:cs="Calibri"/>
          <w:sz w:val="22"/>
        </w:rPr>
        <w:tab/>
      </w:r>
    </w:p>
    <w:p>
      <w:pPr>
        <w:jc w:val="both"/>
        <w:rPr>
          <w:rFonts w:hint="default" w:ascii="Calibri" w:hAnsi="Calibri" w:cs="Calibri"/>
        </w:rPr>
      </w:pPr>
    </w:p>
    <w:p>
      <w:pPr>
        <w:jc w:val="both"/>
        <w:rPr>
          <w:rFonts w:hint="default" w:ascii="Calibri" w:hAnsi="Calibri" w:cs="Calibri"/>
        </w:rPr>
      </w:pPr>
    </w:p>
    <w:p>
      <w:pPr>
        <w:pStyle w:val="249"/>
        <w:numPr>
          <w:ilvl w:val="0"/>
          <w:numId w:val="0"/>
        </w:numPr>
        <w:spacing w:line="240" w:lineRule="auto"/>
        <w:ind w:leftChars="0"/>
        <w:jc w:val="both"/>
        <w:rPr>
          <w:rFonts w:hint="default" w:ascii="Calibri" w:hAnsi="Calibri" w:cs="Calibri"/>
          <w:sz w:val="32"/>
          <w:szCs w:val="32"/>
        </w:rPr>
      </w:pPr>
    </w:p>
    <w:p>
      <w:pPr>
        <w:pStyle w:val="249"/>
        <w:numPr>
          <w:ilvl w:val="0"/>
          <w:numId w:val="0"/>
        </w:numPr>
        <w:spacing w:line="240" w:lineRule="auto"/>
        <w:ind w:leftChars="0"/>
        <w:jc w:val="left"/>
        <w:rPr>
          <w:rFonts w:hint="default" w:ascii="Calibri" w:hAnsi="Calibri" w:cs="Calibri"/>
          <w:b w:val="0"/>
          <w:bCs w:val="0"/>
          <w:sz w:val="32"/>
          <w:szCs w:val="32"/>
          <w:u w:val="thick"/>
        </w:rPr>
      </w:pPr>
      <w:r>
        <w:rPr>
          <w:rFonts w:hint="default" w:ascii="Calibri" w:hAnsi="Calibri" w:eastAsia="Calibri" w:cs="Calibri"/>
        </w:rPr>
        <mc:AlternateContent>
          <mc:Choice Requires="wps">
            <w:drawing>
              <wp:anchor distT="0" distB="0" distL="114300" distR="114300" simplePos="0" relativeHeight="251660288" behindDoc="0" locked="0" layoutInCell="1" allowOverlap="1">
                <wp:simplePos x="0" y="0"/>
                <wp:positionH relativeFrom="margin">
                  <wp:posOffset>146050</wp:posOffset>
                </wp:positionH>
                <wp:positionV relativeFrom="paragraph">
                  <wp:posOffset>45085</wp:posOffset>
                </wp:positionV>
                <wp:extent cx="3957320" cy="744855"/>
                <wp:effectExtent l="6350" t="6350" r="17780" b="10795"/>
                <wp:wrapNone/>
                <wp:docPr id="43" name="Rectangle 43"/>
                <wp:cNvGraphicFramePr/>
                <a:graphic xmlns:a="http://schemas.openxmlformats.org/drawingml/2006/main">
                  <a:graphicData uri="http://schemas.microsoft.com/office/word/2010/wordprocessingShape">
                    <wps:wsp>
                      <wps:cNvSpPr/>
                      <wps:spPr>
                        <a:xfrm>
                          <a:off x="0" y="0"/>
                          <a:ext cx="3957320" cy="744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2"/>
                                <w:szCs w:val="32"/>
                                <w:lang w:val="en-US"/>
                              </w:rPr>
                            </w:pPr>
                            <w:r>
                              <w:rPr>
                                <w:rFonts w:hint="default"/>
                                <w:b/>
                                <w:bCs/>
                                <w:sz w:val="32"/>
                                <w:szCs w:val="32"/>
                                <w:lang w:val="en-US"/>
                              </w:rPr>
                              <w:t>SOFTWARE REQUIREMENTS SPECIFICATIONS(SRS)</w:t>
                            </w:r>
                          </w:p>
                          <w:p>
                            <w:pPr>
                              <w:jc w:val="center"/>
                              <w:rPr>
                                <w:sz w:val="32"/>
                                <w:szCs w:val="32"/>
                              </w:rPr>
                            </w:pPr>
                          </w:p>
                          <w:p>
                            <w:pPr>
                              <w:jc w:val="center"/>
                              <w:rPr>
                                <w:sz w:val="32"/>
                                <w:szCs w:val="32"/>
                              </w:rP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1.5pt;margin-top:3.55pt;height:58.65pt;width:311.6pt;mso-position-horizontal-relative:margin;z-index:251660288;v-text-anchor:middle;mso-width-relative:page;mso-height-relative:page;" fillcolor="#5B9BD5 [3204]" filled="t" stroked="t" coordsize="21600,21600" o:gfxdata="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fh6XF2wAAAAkBAAAPAAAAAAAA&#10;AAEAIAAAACIAAABkcnMvZG93bnJldi54bWxQSwECFAAUAAAACACHTuJAoNqeCYECAAAlBQAADgAA&#10;AAAAAAABACAAAAAqAQAAZHJzL2Uyb0RvYy54bWxQSwUGAAAAAAYABgBZAQAAHQYAAAAA&#10;">
                <v:fill on="t" focussize="0,0"/>
                <v:stroke weight="1pt" color="#41719C [3204]" miterlimit="8" joinstyle="miter"/>
                <v:imagedata o:title=""/>
                <o:lock v:ext="edit" aspectratio="f"/>
                <v:textbox>
                  <w:txbxContent>
                    <w:p>
                      <w:pPr>
                        <w:jc w:val="center"/>
                        <w:rPr>
                          <w:rFonts w:hint="default"/>
                          <w:b/>
                          <w:bCs/>
                          <w:sz w:val="32"/>
                          <w:szCs w:val="32"/>
                          <w:lang w:val="en-US"/>
                        </w:rPr>
                      </w:pPr>
                      <w:r>
                        <w:rPr>
                          <w:rFonts w:hint="default"/>
                          <w:b/>
                          <w:bCs/>
                          <w:sz w:val="32"/>
                          <w:szCs w:val="32"/>
                          <w:lang w:val="en-US"/>
                        </w:rPr>
                        <w:t>SOFTWARE REQUIREMENTS SPECIFICATIONS(SRS)</w:t>
                      </w:r>
                    </w:p>
                    <w:p>
                      <w:pPr>
                        <w:jc w:val="center"/>
                        <w:rPr>
                          <w:sz w:val="32"/>
                          <w:szCs w:val="32"/>
                        </w:rPr>
                      </w:pPr>
                    </w:p>
                    <w:p>
                      <w:pPr>
                        <w:jc w:val="center"/>
                        <w:rPr>
                          <w:sz w:val="32"/>
                          <w:szCs w:val="32"/>
                        </w:rPr>
                      </w:pPr>
                    </w:p>
                    <w:p>
                      <w:pPr>
                        <w:jc w:val="center"/>
                      </w:pPr>
                    </w:p>
                    <w:p>
                      <w:pPr>
                        <w:jc w:val="center"/>
                      </w:pPr>
                    </w:p>
                  </w:txbxContent>
                </v:textbox>
              </v:rect>
            </w:pict>
          </mc:Fallback>
        </mc:AlternateContent>
      </w:r>
    </w:p>
    <w:p>
      <w:pPr>
        <w:pStyle w:val="249"/>
        <w:numPr>
          <w:ilvl w:val="0"/>
          <w:numId w:val="0"/>
        </w:numPr>
        <w:jc w:val="both"/>
        <w:rPr>
          <w:rFonts w:hint="default" w:ascii="Calibri" w:hAnsi="Calibri" w:cs="Calibri"/>
          <w:sz w:val="32"/>
          <w:szCs w:val="32"/>
          <w:u w:val="thick"/>
        </w:rPr>
      </w:pPr>
    </w:p>
    <w:p>
      <w:pPr>
        <w:pStyle w:val="249"/>
        <w:numPr>
          <w:ilvl w:val="0"/>
          <w:numId w:val="0"/>
        </w:numPr>
        <w:jc w:val="both"/>
        <w:rPr>
          <w:rFonts w:hint="default" w:ascii="Calibri" w:hAnsi="Calibri" w:cs="Calibri"/>
          <w:sz w:val="32"/>
          <w:szCs w:val="32"/>
        </w:rPr>
      </w:pPr>
    </w:p>
    <w:p>
      <w:pPr>
        <w:jc w:val="both"/>
        <w:rPr>
          <w:rFonts w:hint="default" w:ascii="Calibri" w:hAnsi="Calibri" w:cs="Calibri"/>
          <w:b/>
          <w:sz w:val="72"/>
          <w:szCs w:val="72"/>
        </w:rPr>
      </w:pPr>
    </w:p>
    <w:p>
      <w:pPr>
        <w:jc w:val="both"/>
        <w:rPr>
          <w:rFonts w:hint="default" w:ascii="Calibri" w:hAnsi="Calibri" w:cs="Calibri"/>
          <w:b/>
          <w:sz w:val="72"/>
          <w:szCs w:val="72"/>
        </w:rPr>
      </w:pPr>
      <w:r>
        <w:rPr>
          <w:rFonts w:hint="default" w:ascii="Calibri" w:hAnsi="Calibri" w:eastAsia="Calibri" w:cs="Calibri"/>
        </w:rPr>
        <mc:AlternateContent>
          <mc:Choice Requires="wps">
            <w:drawing>
              <wp:anchor distT="0" distB="0" distL="114300" distR="114300" simplePos="0" relativeHeight="251662336" behindDoc="0" locked="0" layoutInCell="1" allowOverlap="1">
                <wp:simplePos x="0" y="0"/>
                <wp:positionH relativeFrom="margin">
                  <wp:posOffset>153670</wp:posOffset>
                </wp:positionH>
                <wp:positionV relativeFrom="paragraph">
                  <wp:posOffset>36830</wp:posOffset>
                </wp:positionV>
                <wp:extent cx="3957320" cy="629920"/>
                <wp:effectExtent l="6350" t="6350" r="17780" b="11430"/>
                <wp:wrapNone/>
                <wp:docPr id="45" name="Rectangle 45"/>
                <wp:cNvGraphicFramePr/>
                <a:graphic xmlns:a="http://schemas.openxmlformats.org/drawingml/2006/main">
                  <a:graphicData uri="http://schemas.microsoft.com/office/word/2010/wordprocessingShape">
                    <wps:wsp>
                      <wps:cNvSpPr/>
                      <wps:spPr>
                        <a:xfrm>
                          <a:off x="0" y="0"/>
                          <a:ext cx="3957320" cy="629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2"/>
                                <w:szCs w:val="32"/>
                                <w:lang w:val="en-US"/>
                              </w:rPr>
                            </w:pPr>
                            <w:r>
                              <w:rPr>
                                <w:rFonts w:hint="default"/>
                                <w:b/>
                                <w:bCs/>
                                <w:sz w:val="32"/>
                                <w:szCs w:val="32"/>
                                <w:lang w:val="en-US"/>
                              </w:rPr>
                              <w:t>WORKING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12.1pt;margin-top:2.9pt;height:49.6pt;width:311.6pt;mso-position-horizontal-relative:margin;z-index:251662336;v-text-anchor:middle;mso-width-relative:page;mso-height-relative:page;" fillcolor="#5B9BD5 [3204]" filled="t" stroked="t" coordsize="21600,21600" o:gfxdata="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zBvPg1wAAAAcBAAAPAAAAAAAAAAEA&#10;IAAAACIAAABkcnMvZG93bnJldi54bWxQSwECFAAUAAAACACHTuJAymm8u4ICAAAlBQAADgAAAAAA&#10;AAABACAAAAAmAQAAZHJzL2Uyb0RvYy54bWxQSwUGAAAAAAYABgBZAQAAGgYAAAAA&#10;">
                <v:fill on="t" focussize="0,0"/>
                <v:stroke weight="1pt" color="#41719C [3204]" miterlimit="8" joinstyle="miter"/>
                <v:imagedata o:title=""/>
                <o:lock v:ext="edit" aspectratio="f"/>
                <v:textbox>
                  <w:txbxContent>
                    <w:p>
                      <w:pPr>
                        <w:jc w:val="center"/>
                        <w:rPr>
                          <w:rFonts w:hint="default"/>
                          <w:b/>
                          <w:bCs/>
                          <w:sz w:val="32"/>
                          <w:szCs w:val="32"/>
                          <w:lang w:val="en-US"/>
                        </w:rPr>
                      </w:pPr>
                      <w:r>
                        <w:rPr>
                          <w:rFonts w:hint="default"/>
                          <w:b/>
                          <w:bCs/>
                          <w:sz w:val="32"/>
                          <w:szCs w:val="32"/>
                          <w:lang w:val="en-US"/>
                        </w:rPr>
                        <w:t>WORKING</w:t>
                      </w:r>
                    </w:p>
                  </w:txbxContent>
                </v:textbox>
              </v:rect>
            </w:pict>
          </mc:Fallback>
        </mc:AlternateContent>
      </w:r>
    </w:p>
    <w:p>
      <w:pPr>
        <w:pStyle w:val="249"/>
        <w:numPr>
          <w:ilvl w:val="0"/>
          <w:numId w:val="0"/>
        </w:numPr>
        <w:ind w:leftChars="0"/>
        <w:jc w:val="both"/>
        <w:rPr>
          <w:rFonts w:hint="default" w:ascii="Calibri" w:hAnsi="Calibri" w:cs="Calibri"/>
          <w:sz w:val="32"/>
          <w:szCs w:val="32"/>
          <w:u w:val="thick"/>
        </w:rPr>
      </w:pPr>
    </w:p>
    <w:p>
      <w:pPr>
        <w:jc w:val="left"/>
        <w:rPr>
          <w:rFonts w:hint="default" w:ascii="Calibri" w:hAnsi="Calibri" w:cs="Calibri"/>
          <w:b/>
          <w:bCs/>
          <w:sz w:val="32"/>
          <w:szCs w:val="32"/>
          <w:lang w:val="en-US"/>
        </w:rPr>
      </w:pPr>
    </w:p>
    <w:p>
      <w:pPr>
        <w:jc w:val="center"/>
        <w:rPr>
          <w:rFonts w:hint="default" w:ascii="Calibri" w:hAnsi="Calibri" w:cs="Calibri"/>
          <w:b/>
          <w:bCs/>
          <w:sz w:val="72"/>
          <w:szCs w:val="72"/>
          <w:lang w:val="en-US"/>
        </w:rPr>
      </w:pPr>
      <w:r>
        <w:rPr>
          <w:rFonts w:hint="default" w:ascii="Calibri" w:hAnsi="Calibri" w:eastAsia="Calibri" w:cs="Calibri"/>
        </w:rPr>
        <mc:AlternateContent>
          <mc:Choice Requires="wps">
            <w:drawing>
              <wp:anchor distT="0" distB="0" distL="114300" distR="114300" simplePos="0" relativeHeight="251663360" behindDoc="0" locked="0" layoutInCell="1" allowOverlap="1">
                <wp:simplePos x="0" y="0"/>
                <wp:positionH relativeFrom="margin">
                  <wp:posOffset>151130</wp:posOffset>
                </wp:positionH>
                <wp:positionV relativeFrom="paragraph">
                  <wp:posOffset>217170</wp:posOffset>
                </wp:positionV>
                <wp:extent cx="4012565" cy="650875"/>
                <wp:effectExtent l="6350" t="6350" r="19685" b="9525"/>
                <wp:wrapNone/>
                <wp:docPr id="48" name="Rectangle 48"/>
                <wp:cNvGraphicFramePr/>
                <a:graphic xmlns:a="http://schemas.openxmlformats.org/drawingml/2006/main">
                  <a:graphicData uri="http://schemas.microsoft.com/office/word/2010/wordprocessingShape">
                    <wps:wsp>
                      <wps:cNvSpPr/>
                      <wps:spPr>
                        <a:xfrm>
                          <a:off x="0" y="0"/>
                          <a:ext cx="4012442" cy="650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2"/>
                                <w:szCs w:val="32"/>
                                <w:lang w:val="en-US"/>
                              </w:rPr>
                            </w:pPr>
                            <w:r>
                              <w:rPr>
                                <w:rFonts w:hint="default"/>
                                <w:sz w:val="32"/>
                                <w:szCs w:val="32"/>
                                <w:lang w:val="en-US"/>
                              </w:rPr>
                              <w:t xml:space="preserve"> </w:t>
                            </w:r>
                            <w:r>
                              <w:rPr>
                                <w:rFonts w:hint="default"/>
                                <w:b/>
                                <w:bCs/>
                                <w:sz w:val="32"/>
                                <w:szCs w:val="32"/>
                                <w:lang w:val="en-US"/>
                              </w:rPr>
                              <w:t>ADVANTAGES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11.9pt;margin-top:17.1pt;height:51.25pt;width:315.95pt;mso-position-horizontal-relative:margin;z-index:251663360;v-text-anchor:middle;mso-width-relative:page;mso-height-relative:page;" fillcolor="#5B9BD5 [3204]" filled="t" stroked="t" coordsize="21600,21600" o:gfxdata="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46ad82wAAAAgBAAAPAAAAAAAA&#10;AAEAIAAAACIAAABkcnMvZG93bnJldi54bWxQSwECFAAUAAAACACHTuJAQr/0hIECAAAlBQAADgAA&#10;AAAAAAABACAAAAAqAQAAZHJzL2Uyb0RvYy54bWxQSwUGAAAAAAYABgBZAQAAHQYAAAAA&#10;">
                <v:fill on="t" focussize="0,0"/>
                <v:stroke weight="1pt" color="#41719C [3204]" miterlimit="8" joinstyle="miter"/>
                <v:imagedata o:title=""/>
                <o:lock v:ext="edit" aspectratio="f"/>
                <v:textbox>
                  <w:txbxContent>
                    <w:p>
                      <w:pPr>
                        <w:jc w:val="center"/>
                        <w:rPr>
                          <w:rFonts w:hint="default"/>
                          <w:b/>
                          <w:bCs/>
                          <w:sz w:val="32"/>
                          <w:szCs w:val="32"/>
                          <w:lang w:val="en-US"/>
                        </w:rPr>
                      </w:pPr>
                      <w:r>
                        <w:rPr>
                          <w:rFonts w:hint="default"/>
                          <w:sz w:val="32"/>
                          <w:szCs w:val="32"/>
                          <w:lang w:val="en-US"/>
                        </w:rPr>
                        <w:t xml:space="preserve"> </w:t>
                      </w:r>
                      <w:r>
                        <w:rPr>
                          <w:rFonts w:hint="default"/>
                          <w:b/>
                          <w:bCs/>
                          <w:sz w:val="32"/>
                          <w:szCs w:val="32"/>
                          <w:lang w:val="en-US"/>
                        </w:rPr>
                        <w:t>ADVANTAGES</w:t>
                      </w:r>
                    </w:p>
                  </w:txbxContent>
                </v:textbox>
              </v:rect>
            </w:pict>
          </mc:Fallback>
        </mc:AlternateContent>
      </w:r>
    </w:p>
    <w:p>
      <w:pPr>
        <w:jc w:val="center"/>
        <w:rPr>
          <w:rFonts w:hint="default" w:ascii="Calibri" w:hAnsi="Calibri" w:cs="Calibri"/>
          <w:b/>
          <w:bCs/>
          <w:sz w:val="72"/>
          <w:szCs w:val="72"/>
          <w:lang w:val="en-US"/>
        </w:rPr>
      </w:pPr>
    </w:p>
    <w:p>
      <w:pPr>
        <w:jc w:val="both"/>
        <w:rPr>
          <w:rFonts w:hint="default" w:ascii="Calibri" w:hAnsi="Calibri" w:cs="Calibri"/>
          <w:b/>
          <w:sz w:val="96"/>
          <w:szCs w:val="96"/>
        </w:rPr>
      </w:pPr>
      <w:r>
        <w:rPr>
          <w:rFonts w:hint="default" w:ascii="Calibri" w:hAnsi="Calibri" w:eastAsia="Calibri" w:cs="Calibri"/>
        </w:rPr>
        <mc:AlternateContent>
          <mc:Choice Requires="wps">
            <w:drawing>
              <wp:anchor distT="0" distB="0" distL="114300" distR="114300" simplePos="0" relativeHeight="251664384" behindDoc="0" locked="0" layoutInCell="1" allowOverlap="1">
                <wp:simplePos x="0" y="0"/>
                <wp:positionH relativeFrom="margin">
                  <wp:posOffset>147955</wp:posOffset>
                </wp:positionH>
                <wp:positionV relativeFrom="paragraph">
                  <wp:posOffset>358775</wp:posOffset>
                </wp:positionV>
                <wp:extent cx="4012565" cy="650875"/>
                <wp:effectExtent l="6350" t="6350" r="19685" b="9525"/>
                <wp:wrapNone/>
                <wp:docPr id="3" name="Rectangle 48"/>
                <wp:cNvGraphicFramePr/>
                <a:graphic xmlns:a="http://schemas.openxmlformats.org/drawingml/2006/main">
                  <a:graphicData uri="http://schemas.microsoft.com/office/word/2010/wordprocessingShape">
                    <wps:wsp>
                      <wps:cNvSpPr/>
                      <wps:spPr>
                        <a:xfrm>
                          <a:off x="0" y="0"/>
                          <a:ext cx="4012565" cy="650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2"/>
                                <w:szCs w:val="32"/>
                                <w:lang w:val="en-US"/>
                              </w:rPr>
                            </w:pPr>
                            <w:r>
                              <w:rPr>
                                <w:rFonts w:hint="default"/>
                                <w:b/>
                                <w:bCs/>
                                <w:sz w:val="32"/>
                                <w:szCs w:val="32"/>
                                <w:lang w:val="en-US"/>
                              </w:rPr>
                              <w:t>OUTPUT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11.65pt;margin-top:28.25pt;height:51.25pt;width:315.95pt;mso-position-horizontal-relative:margin;z-index:251664384;v-text-anchor:middle;mso-width-relative:page;mso-height-relative:page;" fillcolor="#5B9BD5 [3204]" filled="t" stroked="t" coordsize="21600,21600" o:gfxdata="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pF8Ms2wAAAAgBAAAPAAAA&#10;AAAAAAEAIAAAACIAAABkcnMvZG93bnJldi54bWxQSwECFAAUAAAACACHTuJANv5mpIQCAAAkBQAA&#10;DgAAAAAAAAABACAAAAAqAQAAZHJzL2Uyb0RvYy54bWxQSwUGAAAAAAYABgBZAQAAIAYAAAAA&#10;">
                <v:fill on="t" focussize="0,0"/>
                <v:stroke weight="1pt" color="#41719C [3204]" miterlimit="8" joinstyle="miter"/>
                <v:imagedata o:title=""/>
                <o:lock v:ext="edit" aspectratio="f"/>
                <v:textbox>
                  <w:txbxContent>
                    <w:p>
                      <w:pPr>
                        <w:jc w:val="center"/>
                        <w:rPr>
                          <w:rFonts w:hint="default"/>
                          <w:b/>
                          <w:bCs/>
                          <w:sz w:val="32"/>
                          <w:szCs w:val="32"/>
                          <w:lang w:val="en-US"/>
                        </w:rPr>
                      </w:pPr>
                      <w:r>
                        <w:rPr>
                          <w:rFonts w:hint="default"/>
                          <w:b/>
                          <w:bCs/>
                          <w:sz w:val="32"/>
                          <w:szCs w:val="32"/>
                          <w:lang w:val="en-US"/>
                        </w:rPr>
                        <w:t>OUTPUT</w:t>
                      </w:r>
                    </w:p>
                  </w:txbxContent>
                </v:textbox>
              </v:rect>
            </w:pict>
          </mc:Fallback>
        </mc:AlternateContent>
      </w:r>
    </w:p>
    <w:p>
      <w:pPr>
        <w:jc w:val="center"/>
        <w:rPr>
          <w:rFonts w:hint="default" w:ascii="Calibri" w:hAnsi="Calibri" w:cs="Calibri"/>
          <w:b/>
          <w:sz w:val="96"/>
          <w:szCs w:val="96"/>
        </w:rPr>
      </w:pPr>
    </w:p>
    <w:p>
      <w:pPr>
        <w:jc w:val="center"/>
        <w:rPr>
          <w:rFonts w:hint="default" w:ascii="Calibri" w:hAnsi="Calibri" w:cs="Calibri"/>
          <w:b/>
          <w:sz w:val="96"/>
          <w:szCs w:val="96"/>
        </w:rPr>
      </w:pPr>
      <w:r>
        <w:rPr>
          <w:rFonts w:hint="default" w:ascii="Calibri" w:hAnsi="Calibri" w:eastAsia="Calibri" w:cs="Calibri"/>
        </w:rPr>
        <mc:AlternateContent>
          <mc:Choice Requires="wps">
            <w:drawing>
              <wp:anchor distT="0" distB="0" distL="114300" distR="114300" simplePos="0" relativeHeight="251666432" behindDoc="0" locked="0" layoutInCell="1" allowOverlap="1">
                <wp:simplePos x="0" y="0"/>
                <wp:positionH relativeFrom="margin">
                  <wp:posOffset>194310</wp:posOffset>
                </wp:positionH>
                <wp:positionV relativeFrom="paragraph">
                  <wp:posOffset>95885</wp:posOffset>
                </wp:positionV>
                <wp:extent cx="4012565" cy="668020"/>
                <wp:effectExtent l="6350" t="6350" r="19685" b="11430"/>
                <wp:wrapNone/>
                <wp:docPr id="11" name="Rectangle 48"/>
                <wp:cNvGraphicFramePr/>
                <a:graphic xmlns:a="http://schemas.openxmlformats.org/drawingml/2006/main">
                  <a:graphicData uri="http://schemas.microsoft.com/office/word/2010/wordprocessingShape">
                    <wps:wsp>
                      <wps:cNvSpPr/>
                      <wps:spPr>
                        <a:xfrm>
                          <a:off x="0" y="0"/>
                          <a:ext cx="4012565"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2"/>
                                <w:szCs w:val="32"/>
                                <w:lang w:val="en-US"/>
                              </w:rPr>
                            </w:pPr>
                            <w:r>
                              <w:rPr>
                                <w:rFonts w:hint="default"/>
                                <w:b/>
                                <w:bCs/>
                                <w:sz w:val="32"/>
                                <w:szCs w:val="32"/>
                                <w:lang w:val="en-US"/>
                              </w:rPr>
                              <w:t>CONCLUSION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15.3pt;margin-top:7.55pt;height:52.6pt;width:315.95pt;mso-position-horizontal-relative:margin;z-index:251666432;v-text-anchor:middle;mso-width-relative:page;mso-height-relative:page;" fillcolor="#5B9BD5 [3204]" filled="t" stroked="t" coordsize="21600,21600" o:gfxdata="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d0XuZ2QAAAAcBAAAPAAAAAAAA&#10;AAEAIAAAACIAAABkcnMvZG93bnJldi54bWxQSwECFAAUAAAACACHTuJAmCprMYMCAAAlBQAADgAA&#10;AAAAAAABACAAAAAoAQAAZHJzL2Uyb0RvYy54bWxQSwUGAAAAAAYABgBZAQAAHQYAAAAA&#10;">
                <v:fill on="t" focussize="0,0"/>
                <v:stroke weight="1pt" color="#41719C [3204]" miterlimit="8" joinstyle="miter"/>
                <v:imagedata o:title=""/>
                <o:lock v:ext="edit" aspectratio="f"/>
                <v:textbox>
                  <w:txbxContent>
                    <w:p>
                      <w:pPr>
                        <w:jc w:val="center"/>
                        <w:rPr>
                          <w:rFonts w:hint="default"/>
                          <w:b/>
                          <w:bCs/>
                          <w:sz w:val="32"/>
                          <w:szCs w:val="32"/>
                          <w:lang w:val="en-US"/>
                        </w:rPr>
                      </w:pPr>
                      <w:r>
                        <w:rPr>
                          <w:rFonts w:hint="default"/>
                          <w:b/>
                          <w:bCs/>
                          <w:sz w:val="32"/>
                          <w:szCs w:val="32"/>
                          <w:lang w:val="en-US"/>
                        </w:rPr>
                        <w:t>CONCLUSION</w:t>
                      </w:r>
                    </w:p>
                  </w:txbxContent>
                </v:textbox>
              </v:rect>
            </w:pict>
          </mc:Fallback>
        </mc:AlternateContent>
      </w:r>
    </w:p>
    <w:p>
      <w:pPr>
        <w:jc w:val="center"/>
        <w:rPr>
          <w:rFonts w:hint="default" w:ascii="Calibri" w:hAnsi="Calibri" w:cs="Calibri"/>
          <w:b/>
          <w:sz w:val="96"/>
          <w:szCs w:val="96"/>
        </w:rPr>
      </w:pPr>
    </w:p>
    <w:p>
      <w:pPr>
        <w:jc w:val="center"/>
        <w:rPr>
          <w:rFonts w:hint="default" w:ascii="Calibri" w:hAnsi="Calibri" w:cs="Calibri"/>
          <w:b/>
          <w:sz w:val="96"/>
          <w:szCs w:val="96"/>
        </w:rPr>
      </w:pPr>
      <w:r>
        <w:rPr>
          <w:rFonts w:hint="default" w:ascii="Calibri" w:hAnsi="Calibri" w:cs="Calibri"/>
          <w:b/>
          <w:sz w:val="96"/>
          <w:szCs w:val="96"/>
        </w:rPr>
        <w:t>ACKNOWLEGDGMENT</w:t>
      </w:r>
    </w:p>
    <w:p>
      <w:pPr>
        <w:jc w:val="center"/>
        <w:rPr>
          <w:rFonts w:hint="default" w:ascii="Calibri" w:hAnsi="Calibri" w:cs="Calibri"/>
          <w:b/>
          <w:sz w:val="96"/>
          <w:szCs w:val="96"/>
        </w:rPr>
      </w:pPr>
    </w:p>
    <w:p>
      <w:pPr>
        <w:jc w:val="center"/>
        <w:rPr>
          <w:rFonts w:hint="default" w:ascii="Calibri" w:hAnsi="Calibri" w:cs="Calibri"/>
          <w:b/>
          <w:sz w:val="72"/>
          <w:szCs w:val="72"/>
        </w:rPr>
      </w:pPr>
    </w:p>
    <w:p>
      <w:pPr>
        <w:shd w:val="clear" w:color="auto" w:fill="FFFFFF"/>
        <w:spacing w:after="0" w:line="240" w:lineRule="auto"/>
        <w:jc w:val="both"/>
        <w:rPr>
          <w:rFonts w:hint="default" w:ascii="Calibri" w:hAnsi="Calibri" w:eastAsia="Times New Roman"/>
          <w:b w:val="0"/>
          <w:bCs w:val="0"/>
          <w:sz w:val="36"/>
          <w:szCs w:val="36"/>
          <w:lang w:val="zh-CN" w:eastAsia="zh-CN"/>
        </w:rPr>
      </w:pPr>
      <w:r>
        <w:rPr>
          <w:rFonts w:hint="default" w:ascii="Calibri" w:hAnsi="Calibri" w:eastAsia="Times New Roman"/>
          <w:b w:val="0"/>
          <w:bCs w:val="0"/>
          <w:sz w:val="36"/>
          <w:szCs w:val="36"/>
          <w:lang w:val="zh-CN" w:eastAsia="zh-CN"/>
        </w:rPr>
        <w:t>We express our heartfelt gratitude to all individuals who played a significant role in our "Simulation and Modeling" project, conducted under the guidance of Miss Safina Somroo.</w:t>
      </w:r>
    </w:p>
    <w:p>
      <w:pPr>
        <w:shd w:val="clear" w:color="auto" w:fill="FFFFFF"/>
        <w:spacing w:after="0" w:line="240" w:lineRule="auto"/>
        <w:jc w:val="both"/>
        <w:rPr>
          <w:rFonts w:hint="default" w:ascii="Calibri" w:hAnsi="Calibri" w:eastAsia="Times New Roman"/>
          <w:b w:val="0"/>
          <w:bCs w:val="0"/>
          <w:sz w:val="36"/>
          <w:szCs w:val="36"/>
          <w:lang w:val="zh-CN" w:eastAsia="zh-CN"/>
        </w:rPr>
      </w:pPr>
    </w:p>
    <w:p>
      <w:pPr>
        <w:shd w:val="clear" w:color="auto" w:fill="FFFFFF"/>
        <w:spacing w:after="0" w:line="240" w:lineRule="auto"/>
        <w:jc w:val="both"/>
        <w:rPr>
          <w:rFonts w:hint="default" w:ascii="Calibri" w:hAnsi="Calibri" w:eastAsia="Times New Roman"/>
          <w:b w:val="0"/>
          <w:bCs w:val="0"/>
          <w:sz w:val="36"/>
          <w:szCs w:val="36"/>
          <w:lang w:val="zh-CN" w:eastAsia="zh-CN"/>
        </w:rPr>
      </w:pPr>
      <w:r>
        <w:rPr>
          <w:rFonts w:hint="default" w:ascii="Calibri" w:hAnsi="Calibri" w:eastAsia="Times New Roman"/>
          <w:b w:val="0"/>
          <w:bCs w:val="0"/>
          <w:sz w:val="36"/>
          <w:szCs w:val="36"/>
          <w:lang w:val="zh-CN" w:eastAsia="zh-CN"/>
        </w:rPr>
        <w:t>Acknowledging the collaborative nature of technical projects, we appreciate Miss Safina Somroo for her guidance and support throughout this endeavor. Her initiative and insights have been instrumental in the success of our project, providing valuable perspectives on simulation and modeling.</w:t>
      </w:r>
    </w:p>
    <w:p>
      <w:pPr>
        <w:shd w:val="clear" w:color="auto" w:fill="FFFFFF"/>
        <w:spacing w:after="0" w:line="240" w:lineRule="auto"/>
        <w:jc w:val="both"/>
        <w:rPr>
          <w:rFonts w:hint="default" w:ascii="Calibri" w:hAnsi="Calibri" w:eastAsia="Times New Roman"/>
          <w:b w:val="0"/>
          <w:bCs w:val="0"/>
          <w:sz w:val="36"/>
          <w:szCs w:val="36"/>
          <w:lang w:val="zh-CN" w:eastAsia="zh-CN"/>
        </w:rPr>
      </w:pPr>
    </w:p>
    <w:p>
      <w:pPr>
        <w:shd w:val="clear" w:color="auto" w:fill="FFFFFF"/>
        <w:spacing w:after="0" w:line="240" w:lineRule="auto"/>
        <w:jc w:val="both"/>
        <w:rPr>
          <w:rFonts w:hint="default" w:ascii="Calibri" w:hAnsi="Calibri" w:eastAsia="Times New Roman"/>
          <w:b w:val="0"/>
          <w:bCs w:val="0"/>
          <w:sz w:val="36"/>
          <w:szCs w:val="36"/>
          <w:lang w:val="zh-CN" w:eastAsia="zh-CN"/>
        </w:rPr>
      </w:pPr>
      <w:r>
        <w:rPr>
          <w:rFonts w:hint="default" w:ascii="Calibri" w:hAnsi="Calibri" w:eastAsia="Times New Roman"/>
          <w:b w:val="0"/>
          <w:bCs w:val="0"/>
          <w:sz w:val="36"/>
          <w:szCs w:val="36"/>
          <w:lang w:val="zh-CN" w:eastAsia="zh-CN"/>
        </w:rPr>
        <w:t>We extend our thanks to our institution for its unwavering support, which has significantly contributed to the development of our project.</w:t>
      </w:r>
    </w:p>
    <w:p>
      <w:pPr>
        <w:shd w:val="clear" w:color="auto" w:fill="FFFFFF"/>
        <w:spacing w:after="0" w:line="240" w:lineRule="auto"/>
        <w:jc w:val="both"/>
        <w:rPr>
          <w:rFonts w:hint="default" w:ascii="Calibri" w:hAnsi="Calibri" w:eastAsia="Times New Roman"/>
          <w:b w:val="0"/>
          <w:bCs w:val="0"/>
          <w:sz w:val="36"/>
          <w:szCs w:val="36"/>
          <w:lang w:val="zh-CN" w:eastAsia="zh-CN"/>
        </w:rPr>
      </w:pPr>
    </w:p>
    <w:p>
      <w:pPr>
        <w:shd w:val="clear" w:color="auto" w:fill="FFFFFF"/>
        <w:spacing w:after="0" w:line="240" w:lineRule="auto"/>
        <w:jc w:val="both"/>
        <w:rPr>
          <w:rFonts w:hint="default" w:ascii="Calibri" w:hAnsi="Calibri" w:eastAsia="Times New Roman"/>
          <w:b w:val="0"/>
          <w:bCs w:val="0"/>
          <w:sz w:val="36"/>
          <w:szCs w:val="36"/>
          <w:lang w:val="zh-CN" w:eastAsia="zh-CN"/>
        </w:rPr>
      </w:pPr>
      <w:r>
        <w:rPr>
          <w:rFonts w:hint="default" w:ascii="Calibri" w:hAnsi="Calibri" w:eastAsia="Times New Roman"/>
          <w:b w:val="0"/>
          <w:bCs w:val="0"/>
          <w:sz w:val="36"/>
          <w:szCs w:val="36"/>
          <w:lang w:val="zh-CN" w:eastAsia="zh-CN"/>
        </w:rPr>
        <w:t>Our sincere appreciation goes to everyone who, directly or indirectly, contributed to shaping our thoughts and fostering the evolution of our project. Your assistance and encouragement have been invaluable.</w:t>
      </w:r>
    </w:p>
    <w:p>
      <w:pPr>
        <w:shd w:val="clear" w:color="auto" w:fill="FFFFFF"/>
        <w:spacing w:after="0" w:line="240" w:lineRule="auto"/>
        <w:jc w:val="both"/>
        <w:rPr>
          <w:rFonts w:hint="default" w:ascii="Calibri" w:hAnsi="Calibri" w:eastAsia="Times New Roman"/>
          <w:b w:val="0"/>
          <w:bCs w:val="0"/>
          <w:sz w:val="36"/>
          <w:szCs w:val="36"/>
          <w:lang w:val="zh-CN" w:eastAsia="zh-CN"/>
        </w:rPr>
      </w:pPr>
    </w:p>
    <w:p>
      <w:pPr>
        <w:shd w:val="clear" w:color="auto" w:fill="FFFFFF"/>
        <w:spacing w:after="0" w:line="240" w:lineRule="auto"/>
        <w:jc w:val="both"/>
        <w:rPr>
          <w:rFonts w:hint="default" w:ascii="Calibri" w:hAnsi="Calibri" w:eastAsia="Times New Roman" w:cs="Calibri"/>
          <w:b w:val="0"/>
          <w:bCs w:val="0"/>
          <w:sz w:val="36"/>
          <w:szCs w:val="36"/>
          <w:lang w:val="zh-CN" w:eastAsia="zh-CN"/>
        </w:rPr>
      </w:pPr>
      <w:r>
        <w:rPr>
          <w:rFonts w:hint="default" w:ascii="Calibri" w:hAnsi="Calibri" w:eastAsia="Times New Roman"/>
          <w:b w:val="0"/>
          <w:bCs w:val="0"/>
          <w:sz w:val="36"/>
          <w:szCs w:val="36"/>
          <w:lang w:val="zh-CN" w:eastAsia="zh-CN"/>
        </w:rPr>
        <w:t>We are grateful for the collective efforts and support received, acknowledging Miss Safina Somroo and all those who played a role in the success of our Simulation and Modeling project.</w:t>
      </w:r>
    </w:p>
    <w:p>
      <w:pPr>
        <w:jc w:val="both"/>
        <w:rPr>
          <w:rFonts w:hint="default" w:ascii="Calibri" w:hAnsi="Calibri" w:cs="Calibri"/>
          <w:b/>
          <w:bCs/>
          <w:sz w:val="96"/>
          <w:szCs w:val="96"/>
          <w:lang w:val="en-US"/>
        </w:rPr>
      </w:pPr>
    </w:p>
    <w:p>
      <w:pPr>
        <w:jc w:val="both"/>
        <w:rPr>
          <w:rFonts w:hint="default" w:ascii="Calibri" w:hAnsi="Calibri" w:cs="Calibri"/>
          <w:b/>
          <w:bCs/>
          <w:sz w:val="72"/>
          <w:szCs w:val="72"/>
          <w:lang w:val="en-US"/>
        </w:rPr>
      </w:pPr>
    </w:p>
    <w:p>
      <w:pPr>
        <w:jc w:val="center"/>
        <w:rPr>
          <w:rFonts w:hint="default" w:ascii="Calibri" w:hAnsi="Calibri" w:cs="Calibri"/>
          <w:b/>
          <w:bCs/>
          <w:sz w:val="72"/>
          <w:szCs w:val="72"/>
          <w:lang w:val="en-US"/>
        </w:rPr>
      </w:pPr>
    </w:p>
    <w:p>
      <w:pPr>
        <w:jc w:val="center"/>
        <w:rPr>
          <w:rFonts w:hint="default" w:ascii="Calibri" w:hAnsi="Calibri" w:cs="Calibri"/>
          <w:b/>
          <w:bCs/>
          <w:sz w:val="72"/>
          <w:szCs w:val="72"/>
          <w:lang w:val="en-US"/>
        </w:rPr>
      </w:pPr>
    </w:p>
    <w:p>
      <w:pPr>
        <w:jc w:val="center"/>
        <w:rPr>
          <w:rFonts w:hint="default" w:ascii="Calibri" w:hAnsi="Calibri" w:cs="Calibri"/>
          <w:b/>
          <w:bCs/>
          <w:sz w:val="72"/>
          <w:szCs w:val="72"/>
          <w:lang w:val="en-US"/>
        </w:rPr>
      </w:pPr>
    </w:p>
    <w:p>
      <w:pPr>
        <w:jc w:val="center"/>
        <w:rPr>
          <w:rFonts w:hint="default" w:ascii="Calibri" w:hAnsi="Calibri" w:cs="Calibri"/>
          <w:b/>
          <w:bCs/>
          <w:sz w:val="96"/>
          <w:szCs w:val="96"/>
          <w:lang w:val="en-US"/>
        </w:rPr>
      </w:pPr>
      <w:r>
        <w:rPr>
          <w:rFonts w:hint="default" w:ascii="Calibri" w:hAnsi="Calibri" w:cs="Calibri"/>
          <w:b/>
          <w:bCs/>
          <w:sz w:val="96"/>
          <w:szCs w:val="96"/>
          <w:lang w:val="en-US"/>
        </w:rPr>
        <w:t>ABSTRACT</w:t>
      </w:r>
    </w:p>
    <w:p>
      <w:pPr>
        <w:jc w:val="center"/>
        <w:rPr>
          <w:rFonts w:hint="default" w:ascii="Calibri" w:hAnsi="Calibri" w:cs="Calibri"/>
          <w:b w:val="0"/>
          <w:bCs w:val="0"/>
          <w:sz w:val="36"/>
          <w:szCs w:val="36"/>
          <w:lang w:val="en-US"/>
        </w:rPr>
      </w:pPr>
    </w:p>
    <w:p>
      <w:pPr>
        <w:jc w:val="center"/>
        <w:rPr>
          <w:rFonts w:hint="default" w:ascii="Calibri" w:hAnsi="Calibri" w:cs="Calibri"/>
          <w:b w:val="0"/>
          <w:bCs w:val="0"/>
          <w:sz w:val="36"/>
          <w:szCs w:val="36"/>
          <w:lang w:val="en-US"/>
        </w:rPr>
      </w:pPr>
    </w:p>
    <w:p>
      <w:pPr>
        <w:jc w:val="both"/>
        <w:rPr>
          <w:rFonts w:hint="default" w:ascii="Calibri" w:hAnsi="Calibri"/>
          <w:b w:val="0"/>
          <w:bCs w:val="0"/>
          <w:sz w:val="36"/>
          <w:szCs w:val="36"/>
          <w:lang w:val="en-US"/>
        </w:rPr>
      </w:pPr>
      <w:r>
        <w:rPr>
          <w:rFonts w:hint="default" w:ascii="Calibri" w:hAnsi="Calibri"/>
          <w:b w:val="0"/>
          <w:bCs w:val="0"/>
          <w:sz w:val="36"/>
          <w:szCs w:val="36"/>
          <w:lang w:val="en-US"/>
        </w:rPr>
        <w:t>The "Spotify Simulation System" is an innovative project developed using Arena software to simulate user interactions within the music streaming realm. This endeavor seeks to unravel intricate patterns in user behaviors, offering a comprehensive understanding of how users interact with the Spotify app. Through meticulous simulation, the project aims to identify areas for optimization, enhance app functionalities, and ultimately elevate user satisfaction.</w:t>
      </w:r>
    </w:p>
    <w:p>
      <w:pPr>
        <w:jc w:val="both"/>
        <w:rPr>
          <w:rFonts w:hint="default" w:ascii="Calibri" w:hAnsi="Calibri"/>
          <w:b w:val="0"/>
          <w:bCs w:val="0"/>
          <w:sz w:val="36"/>
          <w:szCs w:val="36"/>
          <w:lang w:val="en-US"/>
        </w:rPr>
      </w:pPr>
    </w:p>
    <w:p>
      <w:pPr>
        <w:jc w:val="both"/>
        <w:rPr>
          <w:rFonts w:hint="default" w:ascii="Calibri" w:hAnsi="Calibri"/>
          <w:b w:val="0"/>
          <w:bCs w:val="0"/>
          <w:sz w:val="36"/>
          <w:szCs w:val="36"/>
          <w:lang w:val="en-US"/>
        </w:rPr>
      </w:pPr>
      <w:r>
        <w:rPr>
          <w:rFonts w:hint="default" w:ascii="Calibri" w:hAnsi="Calibri"/>
          <w:b w:val="0"/>
          <w:bCs w:val="0"/>
          <w:sz w:val="36"/>
          <w:szCs w:val="36"/>
          <w:lang w:val="en-US"/>
        </w:rPr>
        <w:t>By employing Arena software, the simulation delves deep into user experiences, providing valuable insights into app usage patterns, feature preferences, and potential pain points. The project's focus on data-driven decision-making allows for targeted improvements, ensuring that the Spotify app remains at the forefront of user expectations. This synthesis of simulation technology and music streaming showcases the potential of Arena software in refining digital experiences and advancing user-centric innovations in the dynamic landscape of music applications.</w:t>
      </w:r>
    </w:p>
    <w:p>
      <w:pPr>
        <w:jc w:val="both"/>
        <w:rPr>
          <w:rFonts w:hint="default" w:ascii="Calibri" w:hAnsi="Calibri"/>
          <w:b/>
          <w:bCs/>
          <w:sz w:val="32"/>
          <w:szCs w:val="32"/>
          <w:lang w:val="en-US"/>
        </w:rPr>
      </w:pPr>
    </w:p>
    <w:p>
      <w:pPr>
        <w:jc w:val="both"/>
        <w:rPr>
          <w:rFonts w:hint="default" w:ascii="Calibri" w:hAnsi="Calibri"/>
          <w:b/>
          <w:bCs/>
          <w:sz w:val="32"/>
          <w:szCs w:val="32"/>
          <w:lang w:val="en-US"/>
        </w:rPr>
      </w:pPr>
    </w:p>
    <w:p>
      <w:pPr>
        <w:jc w:val="both"/>
        <w:rPr>
          <w:rFonts w:hint="default" w:ascii="Calibri" w:hAnsi="Calibri"/>
          <w:b/>
          <w:bCs/>
          <w:sz w:val="32"/>
          <w:szCs w:val="32"/>
          <w:lang w:val="en-US"/>
        </w:rPr>
      </w:pPr>
    </w:p>
    <w:p>
      <w:pPr>
        <w:jc w:val="both"/>
        <w:rPr>
          <w:rFonts w:hint="default" w:ascii="Calibri" w:hAnsi="Calibri"/>
          <w:b/>
          <w:bCs/>
          <w:sz w:val="32"/>
          <w:szCs w:val="32"/>
          <w:lang w:val="en-US"/>
        </w:rPr>
      </w:pPr>
    </w:p>
    <w:p>
      <w:pPr>
        <w:jc w:val="both"/>
        <w:rPr>
          <w:rFonts w:hint="default" w:ascii="Calibri" w:hAnsi="Calibri"/>
          <w:b/>
          <w:bCs/>
          <w:sz w:val="32"/>
          <w:szCs w:val="32"/>
          <w:lang w:val="en-US"/>
        </w:rPr>
      </w:pPr>
    </w:p>
    <w:p>
      <w:pPr>
        <w:jc w:val="both"/>
        <w:rPr>
          <w:rFonts w:hint="default" w:ascii="Calibri" w:hAnsi="Calibri"/>
          <w:b/>
          <w:bCs/>
          <w:sz w:val="32"/>
          <w:szCs w:val="32"/>
          <w:lang w:val="en-US"/>
        </w:rPr>
      </w:pPr>
    </w:p>
    <w:p>
      <w:pPr>
        <w:jc w:val="both"/>
        <w:rPr>
          <w:rFonts w:hint="default" w:ascii="Calibri" w:hAnsi="Calibri"/>
          <w:b/>
          <w:bCs/>
          <w:sz w:val="32"/>
          <w:szCs w:val="32"/>
          <w:lang w:val="en-US"/>
        </w:rPr>
      </w:pPr>
    </w:p>
    <w:p>
      <w:pPr>
        <w:jc w:val="both"/>
        <w:rPr>
          <w:rFonts w:hint="default" w:ascii="Calibri" w:hAnsi="Calibri"/>
          <w:b/>
          <w:bCs/>
          <w:sz w:val="32"/>
          <w:szCs w:val="32"/>
          <w:lang w:val="en-US"/>
        </w:rPr>
      </w:pPr>
    </w:p>
    <w:p>
      <w:pPr>
        <w:jc w:val="both"/>
        <w:rPr>
          <w:rFonts w:hint="default" w:ascii="Calibri" w:hAnsi="Calibri"/>
          <w:b/>
          <w:bCs/>
          <w:sz w:val="32"/>
          <w:szCs w:val="32"/>
          <w:lang w:val="en-US"/>
        </w:rPr>
      </w:pPr>
    </w:p>
    <w:p>
      <w:pPr>
        <w:jc w:val="center"/>
        <w:rPr>
          <w:rFonts w:hint="default" w:ascii="Calibri" w:hAnsi="Calibri"/>
          <w:b/>
          <w:bCs/>
          <w:sz w:val="40"/>
          <w:szCs w:val="40"/>
          <w:lang w:val="en-US"/>
        </w:rPr>
      </w:pPr>
      <w:r>
        <w:rPr>
          <w:rFonts w:hint="default" w:ascii="Calibri" w:hAnsi="Calibri"/>
          <w:b/>
          <w:bCs/>
          <w:sz w:val="40"/>
          <w:szCs w:val="40"/>
          <w:lang w:val="en-US"/>
        </w:rPr>
        <w:t>SPOTIFY APP SIMULATION SYSTEM</w:t>
      </w:r>
    </w:p>
    <w:p>
      <w:pPr>
        <w:jc w:val="both"/>
        <w:rPr>
          <w:rFonts w:hint="default" w:ascii="Calibri" w:hAnsi="Calibri" w:cs="Calibri"/>
          <w:b/>
          <w:bCs/>
          <w:sz w:val="32"/>
          <w:szCs w:val="32"/>
          <w:lang w:val="en-US"/>
        </w:rPr>
      </w:pPr>
    </w:p>
    <w:p>
      <w:pPr>
        <w:jc w:val="center"/>
        <w:rPr>
          <w:rFonts w:hint="default" w:ascii="Calibri" w:hAnsi="Calibri" w:cs="Calibri"/>
          <w:b/>
          <w:bCs/>
          <w:sz w:val="72"/>
          <w:szCs w:val="72"/>
          <w:lang w:val="en-US"/>
        </w:rPr>
      </w:pPr>
      <w:r>
        <w:rPr>
          <w:rFonts w:hint="default" w:ascii="Calibri" w:hAnsi="Calibri" w:cs="Calibri"/>
          <w:b/>
          <w:bCs/>
          <w:sz w:val="72"/>
          <w:szCs w:val="72"/>
          <w:lang w:val="en-US"/>
        </w:rPr>
        <w:t>TABLE OF CONTENTS</w:t>
      </w:r>
    </w:p>
    <w:p>
      <w:pPr>
        <w:jc w:val="center"/>
        <w:rPr>
          <w:rFonts w:hint="default" w:ascii="Calibri" w:hAnsi="Calibri" w:cs="Calibri"/>
          <w:b/>
          <w:bCs/>
          <w:sz w:val="72"/>
          <w:szCs w:val="72"/>
          <w:lang w:val="en-US"/>
        </w:rPr>
      </w:pPr>
    </w:p>
    <w:p>
      <w:pPr>
        <w:jc w:val="left"/>
        <w:rPr>
          <w:rFonts w:hint="default" w:ascii="Calibri" w:hAnsi="Calibri" w:cs="Calibri"/>
          <w:b/>
          <w:bCs/>
          <w:sz w:val="40"/>
          <w:szCs w:val="40"/>
          <w:lang w:val="en-US"/>
        </w:rPr>
      </w:pPr>
    </w:p>
    <w:p>
      <w:pPr>
        <w:numPr>
          <w:ilvl w:val="0"/>
          <w:numId w:val="11"/>
        </w:numPr>
        <w:ind w:left="425" w:leftChars="0" w:hanging="425" w:firstLineChars="0"/>
        <w:jc w:val="left"/>
        <w:rPr>
          <w:rFonts w:hint="default" w:ascii="Calibri" w:hAnsi="Calibri" w:cs="Calibri"/>
          <w:b/>
          <w:bCs/>
          <w:sz w:val="32"/>
          <w:szCs w:val="32"/>
          <w:lang w:val="en-US"/>
        </w:rPr>
      </w:pPr>
      <w:r>
        <w:rPr>
          <w:rFonts w:hint="default" w:ascii="Calibri" w:hAnsi="Calibri" w:cs="Calibri"/>
          <w:b/>
          <w:bCs/>
          <w:sz w:val="32"/>
          <w:szCs w:val="32"/>
          <w:lang w:val="en-US"/>
        </w:rPr>
        <w:t xml:space="preserve">INTRODUCTION …………………………………………………………………………….. </w:t>
      </w:r>
      <w:r>
        <w:rPr>
          <w:rFonts w:hint="default" w:ascii="Calibri" w:hAnsi="Calibri" w:cs="Calibri"/>
          <w:b w:val="0"/>
          <w:bCs w:val="0"/>
          <w:sz w:val="28"/>
          <w:szCs w:val="28"/>
          <w:lang w:val="en-US"/>
        </w:rPr>
        <w:t xml:space="preserve"> Pages</w:t>
      </w:r>
    </w:p>
    <w:p>
      <w:pPr>
        <w:numPr>
          <w:numId w:val="0"/>
        </w:numPr>
        <w:jc w:val="left"/>
        <w:rPr>
          <w:rFonts w:hint="default" w:ascii="Calibri" w:hAnsi="Calibri" w:cs="Calibri"/>
          <w:b/>
          <w:bCs/>
          <w:sz w:val="32"/>
          <w:szCs w:val="32"/>
          <w:lang w:val="en-US"/>
        </w:rPr>
      </w:pPr>
    </w:p>
    <w:p>
      <w:pPr>
        <w:numPr>
          <w:ilvl w:val="1"/>
          <w:numId w:val="11"/>
        </w:numPr>
        <w:ind w:left="800" w:leftChars="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PURPOSE</w:t>
      </w:r>
      <w:r>
        <w:rPr>
          <w:rFonts w:hint="default" w:ascii="Calibri" w:hAnsi="Calibri" w:cs="Calibri"/>
          <w:b w:val="0"/>
          <w:bCs w:val="0"/>
          <w:sz w:val="24"/>
          <w:szCs w:val="24"/>
          <w:u w:val="none"/>
          <w:lang w:val="en-US"/>
        </w:rPr>
        <w:t xml:space="preserve">         ………………………………………………………………………………………………………….</w:t>
      </w:r>
    </w:p>
    <w:p>
      <w:pPr>
        <w:numPr>
          <w:ilvl w:val="1"/>
          <w:numId w:val="11"/>
        </w:numPr>
        <w:ind w:left="800" w:leftChars="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SCOPE</w:t>
      </w:r>
      <w:r>
        <w:rPr>
          <w:rFonts w:hint="default" w:ascii="Calibri" w:hAnsi="Calibri" w:cs="Calibri"/>
          <w:b w:val="0"/>
          <w:bCs w:val="0"/>
          <w:sz w:val="24"/>
          <w:szCs w:val="24"/>
          <w:u w:val="none"/>
          <w:lang w:val="en-US"/>
        </w:rPr>
        <w:t xml:space="preserve">              …………………………………………………………………………………………………………</w:t>
      </w:r>
    </w:p>
    <w:p>
      <w:pPr>
        <w:numPr>
          <w:ilvl w:val="1"/>
          <w:numId w:val="11"/>
        </w:numPr>
        <w:ind w:left="800" w:leftChars="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DEFINITION</w:t>
      </w:r>
      <w:r>
        <w:rPr>
          <w:rFonts w:hint="default" w:ascii="Calibri" w:hAnsi="Calibri" w:cs="Calibri"/>
          <w:b w:val="0"/>
          <w:bCs w:val="0"/>
          <w:sz w:val="24"/>
          <w:szCs w:val="24"/>
          <w:u w:val="none"/>
          <w:lang w:val="en-US"/>
        </w:rPr>
        <w:t xml:space="preserve">     …………………………………………………………………………………………………………</w:t>
      </w:r>
    </w:p>
    <w:p>
      <w:pPr>
        <w:numPr>
          <w:ilvl w:val="1"/>
          <w:numId w:val="11"/>
        </w:numPr>
        <w:ind w:left="800" w:leftChars="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REFERENCES</w:t>
      </w:r>
      <w:r>
        <w:rPr>
          <w:rFonts w:hint="default" w:ascii="Calibri" w:hAnsi="Calibri" w:cs="Calibri"/>
          <w:b w:val="0"/>
          <w:bCs w:val="0"/>
          <w:sz w:val="24"/>
          <w:szCs w:val="24"/>
          <w:u w:val="none"/>
          <w:lang w:val="en-US"/>
        </w:rPr>
        <w:t xml:space="preserve">   …………………………………………………………………………………………………………</w:t>
      </w:r>
    </w:p>
    <w:p>
      <w:pPr>
        <w:numPr>
          <w:ilvl w:val="1"/>
          <w:numId w:val="11"/>
        </w:numPr>
        <w:ind w:left="800" w:leftChars="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OVERVIEW</w:t>
      </w:r>
      <w:r>
        <w:rPr>
          <w:rFonts w:hint="default" w:ascii="Calibri" w:hAnsi="Calibri" w:cs="Calibri"/>
          <w:b w:val="0"/>
          <w:bCs w:val="0"/>
          <w:sz w:val="24"/>
          <w:szCs w:val="24"/>
          <w:u w:val="none"/>
          <w:lang w:val="en-US"/>
        </w:rPr>
        <w:t xml:space="preserve">      …………………………………………………………………………………………………………</w:t>
      </w:r>
    </w:p>
    <w:p>
      <w:pPr>
        <w:numPr>
          <w:numId w:val="0"/>
        </w:numPr>
        <w:jc w:val="left"/>
        <w:rPr>
          <w:rFonts w:hint="default" w:ascii="Calibri" w:hAnsi="Calibri" w:cs="Calibri"/>
          <w:b w:val="0"/>
          <w:bCs w:val="0"/>
          <w:sz w:val="24"/>
          <w:szCs w:val="24"/>
          <w:u w:val="single"/>
          <w:lang w:val="en-US"/>
        </w:rPr>
      </w:pPr>
    </w:p>
    <w:p>
      <w:pPr>
        <w:numPr>
          <w:numId w:val="0"/>
        </w:numPr>
        <w:jc w:val="left"/>
        <w:rPr>
          <w:rFonts w:hint="default" w:ascii="Calibri" w:hAnsi="Calibri" w:cs="Calibri"/>
          <w:b w:val="0"/>
          <w:bCs w:val="0"/>
          <w:sz w:val="24"/>
          <w:szCs w:val="24"/>
          <w:u w:val="single"/>
          <w:lang w:val="en-US"/>
        </w:rPr>
      </w:pPr>
    </w:p>
    <w:p>
      <w:pPr>
        <w:numPr>
          <w:ilvl w:val="0"/>
          <w:numId w:val="11"/>
        </w:numPr>
        <w:ind w:left="425" w:leftChars="0" w:hanging="425" w:firstLineChars="0"/>
        <w:jc w:val="left"/>
        <w:rPr>
          <w:rFonts w:hint="default" w:ascii="Calibri" w:hAnsi="Calibri" w:cs="Calibri"/>
          <w:b/>
          <w:bCs/>
          <w:sz w:val="32"/>
          <w:szCs w:val="32"/>
          <w:lang w:val="en-US"/>
        </w:rPr>
      </w:pPr>
      <w:r>
        <w:rPr>
          <w:rFonts w:hint="default" w:ascii="Calibri" w:hAnsi="Calibri" w:cs="Calibri"/>
          <w:b/>
          <w:bCs/>
          <w:sz w:val="32"/>
          <w:szCs w:val="32"/>
          <w:lang w:val="en-US"/>
        </w:rPr>
        <w:t xml:space="preserve">OVERALL DESCRIPTION …………………………………………………………………..  </w:t>
      </w:r>
      <w:r>
        <w:rPr>
          <w:rFonts w:hint="default" w:ascii="Calibri" w:hAnsi="Calibri" w:cs="Calibri"/>
          <w:b w:val="0"/>
          <w:bCs w:val="0"/>
          <w:sz w:val="28"/>
          <w:szCs w:val="28"/>
          <w:lang w:val="en-US"/>
        </w:rPr>
        <w:t>Pages</w:t>
      </w:r>
    </w:p>
    <w:p>
      <w:pPr>
        <w:numPr>
          <w:numId w:val="0"/>
        </w:numPr>
        <w:jc w:val="left"/>
        <w:rPr>
          <w:rFonts w:hint="default" w:ascii="Calibri" w:hAnsi="Calibri" w:cs="Calibri"/>
          <w:b/>
          <w:bCs/>
          <w:sz w:val="32"/>
          <w:szCs w:val="32"/>
          <w:lang w:val="en-US"/>
        </w:rPr>
      </w:pPr>
    </w:p>
    <w:p>
      <w:pPr>
        <w:numPr>
          <w:ilvl w:val="1"/>
          <w:numId w:val="11"/>
        </w:numPr>
        <w:ind w:left="800" w:leftChars="0" w:firstLine="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PRODUCT PRESPECTIVE</w:t>
      </w:r>
      <w:r>
        <w:rPr>
          <w:rFonts w:hint="default" w:ascii="Calibri" w:hAnsi="Calibri" w:cs="Calibri"/>
          <w:b w:val="0"/>
          <w:bCs w:val="0"/>
          <w:sz w:val="24"/>
          <w:szCs w:val="24"/>
          <w:u w:val="none"/>
          <w:lang w:val="en-US"/>
        </w:rPr>
        <w:t xml:space="preserve">                    ………………………………………………………………………….</w:t>
      </w:r>
    </w:p>
    <w:p>
      <w:pPr>
        <w:numPr>
          <w:ilvl w:val="1"/>
          <w:numId w:val="11"/>
        </w:numPr>
        <w:ind w:left="800" w:leftChars="0" w:firstLine="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PRODUCT FUNCTIONS</w:t>
      </w:r>
      <w:r>
        <w:rPr>
          <w:rFonts w:hint="default" w:ascii="Calibri" w:hAnsi="Calibri" w:cs="Calibri"/>
          <w:b w:val="0"/>
          <w:bCs w:val="0"/>
          <w:sz w:val="24"/>
          <w:szCs w:val="24"/>
          <w:u w:val="none"/>
          <w:lang w:val="en-US"/>
        </w:rPr>
        <w:t xml:space="preserve">                       ………………………………………………………………………….</w:t>
      </w:r>
    </w:p>
    <w:p>
      <w:pPr>
        <w:numPr>
          <w:ilvl w:val="1"/>
          <w:numId w:val="11"/>
        </w:numPr>
        <w:ind w:left="800" w:leftChars="0" w:firstLine="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USER CHARACTERISTICS</w:t>
      </w:r>
      <w:r>
        <w:rPr>
          <w:rFonts w:hint="default" w:ascii="Calibri" w:hAnsi="Calibri" w:cs="Calibri"/>
          <w:b w:val="0"/>
          <w:bCs w:val="0"/>
          <w:sz w:val="24"/>
          <w:szCs w:val="24"/>
          <w:u w:val="none"/>
          <w:lang w:val="en-US"/>
        </w:rPr>
        <w:t xml:space="preserve">                    ………………………………………………………………………….</w:t>
      </w:r>
    </w:p>
    <w:p>
      <w:pPr>
        <w:numPr>
          <w:ilvl w:val="1"/>
          <w:numId w:val="11"/>
        </w:numPr>
        <w:ind w:left="800" w:leftChars="0" w:firstLine="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CONSTRAINTS</w:t>
      </w:r>
      <w:r>
        <w:rPr>
          <w:rFonts w:hint="default" w:ascii="Calibri" w:hAnsi="Calibri" w:cs="Calibri"/>
          <w:b w:val="0"/>
          <w:bCs w:val="0"/>
          <w:sz w:val="24"/>
          <w:szCs w:val="24"/>
          <w:u w:val="none"/>
          <w:lang w:val="en-US"/>
        </w:rPr>
        <w:t xml:space="preserve">                                     ……………………………………………………………………….…</w:t>
      </w:r>
    </w:p>
    <w:p>
      <w:pPr>
        <w:numPr>
          <w:ilvl w:val="1"/>
          <w:numId w:val="11"/>
        </w:numPr>
        <w:ind w:left="800" w:leftChars="0" w:firstLine="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ASSUMPTIONS &amp; DEPENDENCIES</w:t>
      </w:r>
      <w:r>
        <w:rPr>
          <w:rFonts w:hint="default" w:ascii="Calibri" w:hAnsi="Calibri" w:cs="Calibri"/>
          <w:b w:val="0"/>
          <w:bCs w:val="0"/>
          <w:sz w:val="24"/>
          <w:szCs w:val="24"/>
          <w:u w:val="none"/>
          <w:lang w:val="en-US"/>
        </w:rPr>
        <w:t xml:space="preserve">   ……………………………………………………………………….…</w:t>
      </w:r>
    </w:p>
    <w:p>
      <w:pPr>
        <w:numPr>
          <w:numId w:val="0"/>
        </w:numPr>
        <w:jc w:val="left"/>
        <w:rPr>
          <w:rFonts w:hint="default" w:ascii="Calibri" w:hAnsi="Calibri" w:cs="Calibri"/>
          <w:b w:val="0"/>
          <w:bCs w:val="0"/>
          <w:sz w:val="24"/>
          <w:szCs w:val="24"/>
          <w:u w:val="none"/>
          <w:lang w:val="en-US"/>
        </w:rPr>
      </w:pPr>
    </w:p>
    <w:p>
      <w:pPr>
        <w:numPr>
          <w:numId w:val="0"/>
        </w:numPr>
        <w:jc w:val="left"/>
        <w:rPr>
          <w:rFonts w:hint="default" w:ascii="Calibri" w:hAnsi="Calibri" w:cs="Calibri"/>
          <w:b w:val="0"/>
          <w:bCs w:val="0"/>
          <w:sz w:val="24"/>
          <w:szCs w:val="24"/>
          <w:u w:val="single"/>
          <w:lang w:val="en-US"/>
        </w:rPr>
      </w:pPr>
    </w:p>
    <w:p>
      <w:pPr>
        <w:numPr>
          <w:ilvl w:val="0"/>
          <w:numId w:val="11"/>
        </w:numPr>
        <w:ind w:left="425" w:leftChars="0" w:hanging="425" w:firstLineChars="0"/>
        <w:jc w:val="left"/>
        <w:rPr>
          <w:rFonts w:hint="default" w:ascii="Calibri" w:hAnsi="Calibri" w:cs="Calibri"/>
          <w:b w:val="0"/>
          <w:bCs w:val="0"/>
          <w:sz w:val="28"/>
          <w:szCs w:val="28"/>
          <w:lang w:val="en-US"/>
        </w:rPr>
      </w:pPr>
      <w:r>
        <w:rPr>
          <w:rFonts w:hint="default" w:ascii="Calibri" w:hAnsi="Calibri" w:cs="Calibri"/>
          <w:b/>
          <w:bCs/>
          <w:sz w:val="32"/>
          <w:szCs w:val="32"/>
          <w:lang w:val="en-US"/>
        </w:rPr>
        <w:t xml:space="preserve">SPECIFICATION REQUIREMENTS ……………………………………………………..  </w:t>
      </w:r>
      <w:r>
        <w:rPr>
          <w:rFonts w:hint="default" w:ascii="Calibri" w:hAnsi="Calibri" w:cs="Calibri"/>
          <w:b w:val="0"/>
          <w:bCs w:val="0"/>
          <w:sz w:val="28"/>
          <w:szCs w:val="28"/>
          <w:lang w:val="en-US"/>
        </w:rPr>
        <w:t>Pages</w:t>
      </w:r>
    </w:p>
    <w:p>
      <w:pPr>
        <w:numPr>
          <w:numId w:val="0"/>
        </w:numPr>
        <w:jc w:val="left"/>
        <w:rPr>
          <w:rFonts w:hint="default" w:ascii="Calibri" w:hAnsi="Calibri" w:cs="Calibri"/>
          <w:b/>
          <w:bCs/>
          <w:sz w:val="32"/>
          <w:szCs w:val="32"/>
          <w:lang w:val="en-US"/>
        </w:rPr>
      </w:pPr>
    </w:p>
    <w:p>
      <w:pPr>
        <w:numPr>
          <w:ilvl w:val="1"/>
          <w:numId w:val="11"/>
        </w:numPr>
        <w:ind w:left="800" w:leftChars="0" w:firstLine="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EXTERNAL INTERFACE</w:t>
      </w:r>
      <w:r>
        <w:rPr>
          <w:rFonts w:hint="default" w:ascii="Calibri" w:hAnsi="Calibri" w:cs="Calibri"/>
          <w:b w:val="0"/>
          <w:bCs w:val="0"/>
          <w:sz w:val="24"/>
          <w:szCs w:val="24"/>
          <w:u w:val="none"/>
          <w:lang w:val="en-US"/>
        </w:rPr>
        <w:t xml:space="preserve">                                         ……………………………………………………………</w:t>
      </w:r>
    </w:p>
    <w:p>
      <w:pPr>
        <w:numPr>
          <w:ilvl w:val="1"/>
          <w:numId w:val="11"/>
        </w:numPr>
        <w:ind w:left="800" w:leftChars="0" w:firstLine="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FUNCTIONS</w:t>
      </w:r>
      <w:r>
        <w:rPr>
          <w:rFonts w:hint="default" w:ascii="Calibri" w:hAnsi="Calibri" w:cs="Calibri"/>
          <w:b w:val="0"/>
          <w:bCs w:val="0"/>
          <w:sz w:val="24"/>
          <w:szCs w:val="24"/>
          <w:u w:val="none"/>
          <w:lang w:val="en-US"/>
        </w:rPr>
        <w:t xml:space="preserve">                                                           ……………………………………………………………</w:t>
      </w:r>
    </w:p>
    <w:p>
      <w:pPr>
        <w:numPr>
          <w:ilvl w:val="1"/>
          <w:numId w:val="11"/>
        </w:numPr>
        <w:ind w:left="800" w:leftChars="0" w:firstLine="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PERFORMANCE REQUIREMENTS</w:t>
      </w:r>
      <w:r>
        <w:rPr>
          <w:rFonts w:hint="default" w:ascii="Calibri" w:hAnsi="Calibri" w:cs="Calibri"/>
          <w:b w:val="0"/>
          <w:bCs w:val="0"/>
          <w:sz w:val="24"/>
          <w:szCs w:val="24"/>
          <w:u w:val="none"/>
          <w:lang w:val="en-US"/>
        </w:rPr>
        <w:t xml:space="preserve">                      ……………………………………………………………</w:t>
      </w:r>
    </w:p>
    <w:p>
      <w:pPr>
        <w:numPr>
          <w:ilvl w:val="1"/>
          <w:numId w:val="11"/>
        </w:numPr>
        <w:ind w:left="800" w:leftChars="0" w:firstLine="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DESIGN CONSTRAINTS</w:t>
      </w:r>
      <w:r>
        <w:rPr>
          <w:rFonts w:hint="default" w:ascii="Calibri" w:hAnsi="Calibri" w:cs="Calibri"/>
          <w:b w:val="0"/>
          <w:bCs w:val="0"/>
          <w:sz w:val="24"/>
          <w:szCs w:val="24"/>
          <w:u w:val="none"/>
          <w:lang w:val="en-US"/>
        </w:rPr>
        <w:t xml:space="preserve">                                        ……………………………………………………………</w:t>
      </w:r>
    </w:p>
    <w:p>
      <w:pPr>
        <w:numPr>
          <w:ilvl w:val="1"/>
          <w:numId w:val="11"/>
        </w:numPr>
        <w:ind w:left="800" w:leftChars="0" w:firstLine="0" w:firstLine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single"/>
          <w:lang w:val="en-US"/>
        </w:rPr>
        <w:t>SOFTWARE SYSTEM QUALITY ATTRIBUTES</w:t>
      </w:r>
      <w:r>
        <w:rPr>
          <w:rFonts w:hint="default" w:ascii="Calibri" w:hAnsi="Calibri" w:cs="Calibri"/>
          <w:b w:val="0"/>
          <w:bCs w:val="0"/>
          <w:sz w:val="24"/>
          <w:szCs w:val="24"/>
          <w:u w:val="none"/>
          <w:lang w:val="en-US"/>
        </w:rPr>
        <w:t xml:space="preserve">     ……………………………………………………………</w:t>
      </w:r>
    </w:p>
    <w:p>
      <w:pPr>
        <w:numPr>
          <w:numId w:val="0"/>
        </w:numPr>
        <w:jc w:val="left"/>
        <w:rPr>
          <w:rFonts w:hint="default" w:ascii="Calibri" w:hAnsi="Calibri" w:cs="Calibri"/>
          <w:b w:val="0"/>
          <w:bCs w:val="0"/>
          <w:sz w:val="36"/>
          <w:szCs w:val="36"/>
          <w:u w:val="single"/>
          <w:lang w:val="en-US"/>
        </w:rPr>
      </w:pPr>
    </w:p>
    <w:p>
      <w:pPr>
        <w:numPr>
          <w:numId w:val="0"/>
        </w:numPr>
        <w:jc w:val="left"/>
        <w:rPr>
          <w:rFonts w:hint="default" w:ascii="Calibri" w:hAnsi="Calibri" w:cs="Calibri"/>
          <w:b/>
          <w:bCs/>
          <w:sz w:val="40"/>
          <w:szCs w:val="40"/>
          <w:lang w:val="en-US"/>
        </w:rPr>
      </w:pPr>
    </w:p>
    <w:p>
      <w:pPr>
        <w:numPr>
          <w:numId w:val="0"/>
        </w:numPr>
        <w:jc w:val="left"/>
        <w:rPr>
          <w:rFonts w:hint="default" w:ascii="Calibri" w:hAnsi="Calibri" w:cs="Calibri"/>
          <w:b/>
          <w:bCs/>
          <w:sz w:val="40"/>
          <w:szCs w:val="40"/>
          <w:lang w:val="en-US"/>
        </w:rPr>
      </w:pPr>
    </w:p>
    <w:p>
      <w:pPr>
        <w:numPr>
          <w:numId w:val="0"/>
        </w:numPr>
        <w:jc w:val="left"/>
        <w:rPr>
          <w:rFonts w:hint="default" w:ascii="Calibri" w:hAnsi="Calibri" w:cs="Calibri"/>
          <w:b/>
          <w:bCs/>
          <w:sz w:val="40"/>
          <w:szCs w:val="40"/>
          <w:lang w:val="en-US"/>
        </w:rPr>
      </w:pPr>
    </w:p>
    <w:p>
      <w:pPr>
        <w:numPr>
          <w:numId w:val="0"/>
        </w:numPr>
        <w:jc w:val="left"/>
        <w:rPr>
          <w:rFonts w:hint="default" w:ascii="Calibri" w:hAnsi="Calibri" w:cs="Calibri"/>
          <w:b/>
          <w:bCs/>
          <w:sz w:val="40"/>
          <w:szCs w:val="40"/>
          <w:lang w:val="en-US"/>
        </w:rPr>
      </w:pPr>
    </w:p>
    <w:p>
      <w:pPr>
        <w:numPr>
          <w:numId w:val="0"/>
        </w:numPr>
        <w:jc w:val="left"/>
        <w:rPr>
          <w:rFonts w:hint="default" w:ascii="Calibri" w:hAnsi="Calibri" w:cs="Calibri"/>
          <w:b/>
          <w:bCs/>
          <w:sz w:val="40"/>
          <w:szCs w:val="40"/>
          <w:lang w:val="en-US"/>
        </w:rPr>
      </w:pPr>
    </w:p>
    <w:p>
      <w:pPr>
        <w:numPr>
          <w:numId w:val="0"/>
        </w:numPr>
        <w:jc w:val="left"/>
        <w:rPr>
          <w:rFonts w:hint="default" w:ascii="Calibri" w:hAnsi="Calibri" w:cs="Calibri"/>
          <w:b/>
          <w:bCs/>
          <w:sz w:val="40"/>
          <w:szCs w:val="40"/>
          <w:lang w:val="en-US"/>
        </w:rPr>
      </w:pPr>
    </w:p>
    <w:p>
      <w:pPr>
        <w:numPr>
          <w:numId w:val="0"/>
        </w:numPr>
        <w:jc w:val="left"/>
        <w:rPr>
          <w:rFonts w:hint="default" w:ascii="Calibri" w:hAnsi="Calibri" w:cs="Calibri"/>
          <w:b/>
          <w:bCs/>
          <w:sz w:val="40"/>
          <w:szCs w:val="40"/>
          <w:lang w:val="en-US"/>
        </w:rPr>
      </w:pPr>
    </w:p>
    <w:p>
      <w:pPr>
        <w:numPr>
          <w:numId w:val="0"/>
        </w:numPr>
        <w:jc w:val="left"/>
        <w:rPr>
          <w:rFonts w:hint="default" w:ascii="Calibri" w:hAnsi="Calibri" w:cs="Calibri"/>
          <w:b/>
          <w:bCs/>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both"/>
        <w:rPr>
          <w:rFonts w:hint="default" w:ascii="Calibri" w:hAnsi="Calibri" w:cs="Calibri"/>
          <w:b w:val="0"/>
          <w:bCs w:val="0"/>
          <w:color w:val="000000" w:themeColor="text1"/>
          <w:sz w:val="32"/>
          <w:szCs w:val="32"/>
          <w:lang w:val="en-US"/>
          <w14:textFill>
            <w14:solidFill>
              <w14:schemeClr w14:val="tx1"/>
            </w14:solidFill>
          </w14:textFill>
        </w:rPr>
      </w:pPr>
    </w:p>
    <w:p>
      <w:pPr>
        <w:pStyle w:val="85"/>
        <w:keepNext w:val="0"/>
        <w:keepLines w:val="0"/>
        <w:widowControl/>
        <w:numPr>
          <w:ilvl w:val="0"/>
          <w:numId w:val="12"/>
        </w:numPr>
        <w:suppressLineNumbers w:val="0"/>
        <w:bidi w:val="0"/>
        <w:spacing w:before="0" w:beforeAutospacing="0" w:after="0" w:afterAutospacing="0" w:line="18" w:lineRule="atLeast"/>
        <w:ind w:leftChars="0" w:right="0" w:rightChars="0"/>
        <w:jc w:val="left"/>
        <w:rPr>
          <w:rFonts w:hint="default" w:ascii="Calibri" w:hAnsi="Calibri" w:cs="Calibri"/>
          <w:b/>
          <w:bCs/>
          <w:sz w:val="56"/>
          <w:szCs w:val="56"/>
          <w:lang w:val="en-US"/>
        </w:rPr>
      </w:pPr>
      <w:r>
        <w:rPr>
          <w:rFonts w:hint="default" w:ascii="Calibri" w:hAnsi="Calibri" w:cs="Calibri"/>
          <w:b/>
          <w:bCs/>
          <w:sz w:val="56"/>
          <w:szCs w:val="56"/>
          <w:lang w:val="en-US"/>
        </w:rPr>
        <w:t>INTRODUC TION</w:t>
      </w:r>
    </w:p>
    <w:p>
      <w:pPr>
        <w:keepNext w:val="0"/>
        <w:keepLines w:val="0"/>
        <w:widowControl/>
        <w:suppressLineNumbers w:val="0"/>
        <w:jc w:val="both"/>
        <w:rPr>
          <w:rFonts w:hint="default" w:ascii="Calibri" w:hAnsi="Calibri" w:cs="Calibri"/>
          <w:sz w:val="21"/>
          <w:szCs w:val="21"/>
        </w:rPr>
      </w:pPr>
    </w:p>
    <w:p>
      <w:pPr>
        <w:keepNext w:val="0"/>
        <w:keepLines w:val="0"/>
        <w:widowControl/>
        <w:numPr>
          <w:ilvl w:val="1"/>
          <w:numId w:val="12"/>
        </w:numPr>
        <w:suppressLineNumbers w:val="0"/>
        <w:ind w:left="0" w:leftChars="0" w:firstLine="0" w:firstLineChars="0"/>
        <w:jc w:val="both"/>
        <w:rPr>
          <w:rFonts w:hint="default" w:ascii="Calibri" w:hAnsi="Calibri" w:cs="Calibri"/>
          <w:sz w:val="36"/>
          <w:szCs w:val="36"/>
          <w:u w:val="thick"/>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Purpose</w:t>
      </w:r>
      <w:r>
        <w:rPr>
          <w:rFonts w:hint="default" w:ascii="Calibri" w:hAnsi="Calibri" w:cs="Calibri"/>
          <w:sz w:val="36"/>
          <w:szCs w:val="36"/>
          <w:u w:val="thick"/>
        </w:rPr>
        <w:t>:</w:t>
      </w:r>
    </w:p>
    <w:p>
      <w:pPr>
        <w:keepNext w:val="0"/>
        <w:keepLines w:val="0"/>
        <w:widowControl/>
        <w:numPr>
          <w:numId w:val="0"/>
        </w:numPr>
        <w:suppressLineNumbers w:val="0"/>
        <w:ind w:leftChars="0"/>
        <w:jc w:val="both"/>
        <w:rPr>
          <w:rFonts w:hint="default" w:ascii="Calibri" w:hAnsi="Calibri" w:cs="Calibri"/>
          <w:sz w:val="36"/>
          <w:szCs w:val="36"/>
          <w:u w:val="thick"/>
        </w:rPr>
      </w:pPr>
    </w:p>
    <w:p>
      <w:pPr>
        <w:keepNext w:val="0"/>
        <w:keepLines w:val="0"/>
        <w:widowControl/>
        <w:numPr>
          <w:numId w:val="0"/>
        </w:numPr>
        <w:suppressLineNumbers w:val="0"/>
        <w:jc w:val="both"/>
        <w:rPr>
          <w:rFonts w:hint="default" w:ascii="Calibri" w:hAnsi="Calibri"/>
          <w:b w:val="0"/>
          <w:bCs w:val="0"/>
          <w:sz w:val="32"/>
          <w:szCs w:val="32"/>
          <w:u w:val="none"/>
        </w:rPr>
      </w:pPr>
      <w:r>
        <w:rPr>
          <w:rFonts w:hint="default" w:ascii="Calibri" w:hAnsi="Calibri"/>
          <w:b w:val="0"/>
          <w:bCs w:val="0"/>
          <w:sz w:val="32"/>
          <w:szCs w:val="32"/>
          <w:u w:val="none"/>
        </w:rPr>
        <w:t>Developing the Spotify App Simulation System using Arena software aims to optimize user interactions, system efficiency, and resource utilization within the app. The goal is to enhance the user experience and identify areas for improvement.</w:t>
      </w:r>
    </w:p>
    <w:p>
      <w:pPr>
        <w:keepNext w:val="0"/>
        <w:keepLines w:val="0"/>
        <w:widowControl/>
        <w:numPr>
          <w:numId w:val="0"/>
        </w:numPr>
        <w:suppressLineNumbers w:val="0"/>
        <w:jc w:val="both"/>
        <w:rPr>
          <w:rFonts w:hint="default" w:ascii="Calibri" w:hAnsi="Calibri" w:cs="Calibri"/>
          <w:sz w:val="36"/>
          <w:szCs w:val="36"/>
          <w:u w:val="thick"/>
        </w:rPr>
      </w:pPr>
    </w:p>
    <w:p>
      <w:pPr>
        <w:keepNext w:val="0"/>
        <w:keepLines w:val="0"/>
        <w:widowControl/>
        <w:numPr>
          <w:ilvl w:val="1"/>
          <w:numId w:val="12"/>
        </w:numPr>
        <w:suppressLineNumbers w:val="0"/>
        <w:ind w:left="0" w:leftChars="0" w:firstLine="0" w:firstLineChars="0"/>
        <w:jc w:val="both"/>
        <w:rPr>
          <w:rFonts w:hint="default" w:ascii="Calibri" w:hAnsi="Calibri" w:cs="Calibri"/>
          <w:sz w:val="36"/>
          <w:szCs w:val="36"/>
          <w:u w:val="thick"/>
          <w:lang w:val="en-US"/>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Scope:</w:t>
      </w:r>
    </w:p>
    <w:p>
      <w:pPr>
        <w:keepNext w:val="0"/>
        <w:keepLines w:val="0"/>
        <w:widowControl/>
        <w:numPr>
          <w:numId w:val="0"/>
        </w:numPr>
        <w:suppressLineNumbers w:val="0"/>
        <w:ind w:leftChars="0"/>
        <w:jc w:val="both"/>
        <w:rPr>
          <w:rFonts w:hint="default" w:ascii="Calibri" w:hAnsi="Calibri" w:cs="Calibri"/>
          <w:sz w:val="36"/>
          <w:szCs w:val="36"/>
          <w:u w:val="thick"/>
          <w:lang w:val="en-US"/>
        </w:rPr>
      </w:pPr>
    </w:p>
    <w:p>
      <w:pPr>
        <w:keepNext w:val="0"/>
        <w:keepLines w:val="0"/>
        <w:widowControl/>
        <w:numPr>
          <w:numId w:val="0"/>
        </w:numPr>
        <w:suppressLineNumbers w:val="0"/>
        <w:jc w:val="both"/>
        <w:rPr>
          <w:rFonts w:hint="default" w:ascii="Calibri" w:hAnsi="Calibri" w:cs="Calibri"/>
          <w:sz w:val="32"/>
          <w:szCs w:val="32"/>
          <w:u w:val="none"/>
          <w:lang w:val="en-US"/>
        </w:rPr>
      </w:pPr>
      <w:r>
        <w:rPr>
          <w:rFonts w:hint="default" w:ascii="Calibri" w:hAnsi="Calibri"/>
          <w:sz w:val="32"/>
          <w:szCs w:val="32"/>
          <w:u w:val="none"/>
          <w:lang w:val="en-US"/>
        </w:rPr>
        <w:t>The project focuses on simulating user interactions in the Spotify App, examining user behavior, system response, and performance under various scenarios. The insights gained will inform decisions for potential enhancements.</w:t>
      </w:r>
    </w:p>
    <w:p>
      <w:pPr>
        <w:keepNext w:val="0"/>
        <w:keepLines w:val="0"/>
        <w:widowControl/>
        <w:numPr>
          <w:numId w:val="0"/>
        </w:numPr>
        <w:suppressLineNumbers w:val="0"/>
        <w:jc w:val="both"/>
        <w:rPr>
          <w:rFonts w:hint="default" w:ascii="Calibri" w:hAnsi="Calibri" w:cs="Calibri"/>
          <w:sz w:val="32"/>
          <w:szCs w:val="32"/>
          <w:u w:val="none"/>
          <w:lang w:val="en-US"/>
        </w:rPr>
      </w:pPr>
    </w:p>
    <w:p>
      <w:pPr>
        <w:keepNext w:val="0"/>
        <w:keepLines w:val="0"/>
        <w:widowControl/>
        <w:numPr>
          <w:ilvl w:val="1"/>
          <w:numId w:val="12"/>
        </w:numPr>
        <w:suppressLineNumbers w:val="0"/>
        <w:ind w:left="0" w:leftChars="0" w:firstLine="0" w:firstLineChars="0"/>
        <w:jc w:val="both"/>
        <w:rPr>
          <w:rFonts w:hint="default" w:ascii="Calibri" w:hAnsi="Calibri" w:cs="Calibri"/>
          <w:sz w:val="36"/>
          <w:szCs w:val="36"/>
          <w:u w:val="thick"/>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Definition</w:t>
      </w:r>
      <w:r>
        <w:rPr>
          <w:rFonts w:hint="default" w:ascii="Calibri" w:hAnsi="Calibri" w:cs="Calibri"/>
          <w:sz w:val="36"/>
          <w:szCs w:val="36"/>
          <w:u w:val="thick"/>
        </w:rPr>
        <w:t>:</w:t>
      </w:r>
    </w:p>
    <w:p>
      <w:pPr>
        <w:keepNext w:val="0"/>
        <w:keepLines w:val="0"/>
        <w:widowControl/>
        <w:numPr>
          <w:numId w:val="0"/>
        </w:numPr>
        <w:suppressLineNumbers w:val="0"/>
        <w:ind w:leftChars="0"/>
        <w:jc w:val="both"/>
        <w:rPr>
          <w:rFonts w:hint="default" w:ascii="Calibri" w:hAnsi="Calibri" w:cs="Calibri"/>
          <w:sz w:val="36"/>
          <w:szCs w:val="36"/>
          <w:u w:val="thick"/>
        </w:rPr>
      </w:pPr>
    </w:p>
    <w:p>
      <w:pPr>
        <w:keepNext w:val="0"/>
        <w:keepLines w:val="0"/>
        <w:widowControl/>
        <w:numPr>
          <w:numId w:val="0"/>
        </w:numPr>
        <w:suppressLineNumbers w:val="0"/>
        <w:jc w:val="both"/>
        <w:rPr>
          <w:rFonts w:hint="default" w:ascii="Calibri" w:hAnsi="Calibri" w:cs="Calibri"/>
          <w:sz w:val="32"/>
          <w:szCs w:val="32"/>
          <w:u w:val="none"/>
        </w:rPr>
      </w:pPr>
      <w:r>
        <w:rPr>
          <w:rFonts w:hint="default" w:ascii="Calibri" w:hAnsi="Calibri"/>
          <w:sz w:val="32"/>
          <w:szCs w:val="32"/>
          <w:u w:val="none"/>
        </w:rPr>
        <w:t>Key terms like "simulation," "user interactions," and "Arena software" are defined to establish clear communication and understanding among stakeholders throughout the project.</w:t>
      </w:r>
    </w:p>
    <w:p>
      <w:pPr>
        <w:keepNext w:val="0"/>
        <w:keepLines w:val="0"/>
        <w:widowControl/>
        <w:numPr>
          <w:numId w:val="0"/>
        </w:numPr>
        <w:suppressLineNumbers w:val="0"/>
        <w:jc w:val="both"/>
        <w:rPr>
          <w:rFonts w:hint="default" w:ascii="Calibri" w:hAnsi="Calibri" w:cs="Calibri"/>
          <w:sz w:val="36"/>
          <w:szCs w:val="36"/>
          <w:u w:val="thick"/>
        </w:rPr>
      </w:pPr>
    </w:p>
    <w:p>
      <w:pPr>
        <w:keepNext w:val="0"/>
        <w:keepLines w:val="0"/>
        <w:widowControl/>
        <w:numPr>
          <w:ilvl w:val="1"/>
          <w:numId w:val="12"/>
        </w:numPr>
        <w:suppressLineNumbers w:val="0"/>
        <w:ind w:left="0" w:leftChars="0" w:firstLine="0" w:firstLineChars="0"/>
        <w:jc w:val="both"/>
        <w:rPr>
          <w:rFonts w:hint="default" w:ascii="Calibri" w:hAnsi="Calibri" w:cs="Calibri"/>
          <w:sz w:val="36"/>
          <w:szCs w:val="36"/>
          <w:u w:val="thick"/>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References</w:t>
      </w:r>
      <w:r>
        <w:rPr>
          <w:rFonts w:hint="default" w:ascii="Calibri" w:hAnsi="Calibri" w:cs="Calibri"/>
          <w:sz w:val="36"/>
          <w:szCs w:val="36"/>
          <w:u w:val="thick"/>
        </w:rPr>
        <w:t>:</w:t>
      </w:r>
    </w:p>
    <w:p>
      <w:pPr>
        <w:keepNext w:val="0"/>
        <w:keepLines w:val="0"/>
        <w:widowControl/>
        <w:numPr>
          <w:numId w:val="0"/>
        </w:numPr>
        <w:suppressLineNumbers w:val="0"/>
        <w:jc w:val="both"/>
        <w:rPr>
          <w:rFonts w:hint="default" w:ascii="Calibri" w:hAnsi="Calibri" w:cs="Calibri"/>
          <w:sz w:val="36"/>
          <w:szCs w:val="36"/>
          <w:u w:val="thick"/>
        </w:rPr>
      </w:pPr>
    </w:p>
    <w:p>
      <w:pPr>
        <w:keepNext w:val="0"/>
        <w:keepLines w:val="0"/>
        <w:widowControl/>
        <w:numPr>
          <w:numId w:val="0"/>
        </w:numPr>
        <w:suppressLineNumbers w:val="0"/>
        <w:jc w:val="both"/>
        <w:rPr>
          <w:rFonts w:hint="default" w:ascii="Calibri" w:hAnsi="Calibri" w:cs="Calibri"/>
          <w:sz w:val="36"/>
          <w:szCs w:val="36"/>
          <w:u w:val="thick"/>
        </w:rPr>
      </w:pPr>
    </w:p>
    <w:p>
      <w:pPr>
        <w:keepNext w:val="0"/>
        <w:keepLines w:val="0"/>
        <w:widowControl/>
        <w:numPr>
          <w:numId w:val="0"/>
        </w:numPr>
        <w:suppressLineNumbers w:val="0"/>
        <w:ind w:leftChars="0"/>
        <w:jc w:val="both"/>
        <w:rPr>
          <w:rFonts w:hint="default" w:ascii="Calibri" w:hAnsi="Calibri" w:cs="Calibri"/>
          <w:sz w:val="36"/>
          <w:szCs w:val="36"/>
          <w:u w:val="thick"/>
        </w:rPr>
      </w:pPr>
      <w:r>
        <w:rPr>
          <w:rFonts w:hint="default" w:ascii="Calibri" w:hAnsi="Calibri" w:cs="Calibri"/>
          <w:sz w:val="36"/>
          <w:szCs w:val="36"/>
          <w:u w:val="none"/>
          <w:lang w:val="en-US"/>
        </w:rPr>
        <w:t xml:space="preserve">1.5  </w:t>
      </w:r>
      <w:r>
        <w:rPr>
          <w:rFonts w:hint="default" w:ascii="Calibri" w:hAnsi="Calibri" w:cs="Calibri"/>
          <w:sz w:val="36"/>
          <w:szCs w:val="36"/>
          <w:u w:val="thick"/>
          <w:lang w:val="en-US"/>
        </w:rPr>
        <w:t>Overview</w:t>
      </w:r>
      <w:r>
        <w:rPr>
          <w:rFonts w:hint="default" w:ascii="Calibri" w:hAnsi="Calibri" w:cs="Calibri"/>
          <w:sz w:val="36"/>
          <w:szCs w:val="36"/>
          <w:u w:val="thick"/>
        </w:rPr>
        <w:t>:</w:t>
      </w:r>
    </w:p>
    <w:p>
      <w:pPr>
        <w:keepNext w:val="0"/>
        <w:keepLines w:val="0"/>
        <w:widowControl/>
        <w:numPr>
          <w:numId w:val="0"/>
        </w:numPr>
        <w:suppressLineNumbers w:val="0"/>
        <w:ind w:leftChars="0"/>
        <w:jc w:val="both"/>
        <w:rPr>
          <w:rFonts w:hint="default" w:ascii="Calibri" w:hAnsi="Calibri" w:cs="Calibri"/>
          <w:sz w:val="36"/>
          <w:szCs w:val="36"/>
          <w:u w:val="thick"/>
        </w:rPr>
      </w:pPr>
    </w:p>
    <w:p>
      <w:pPr>
        <w:keepNext w:val="0"/>
        <w:keepLines w:val="0"/>
        <w:widowControl/>
        <w:numPr>
          <w:numId w:val="0"/>
        </w:numPr>
        <w:suppressLineNumbers w:val="0"/>
        <w:ind w:leftChars="0"/>
        <w:jc w:val="both"/>
        <w:rPr>
          <w:rFonts w:hint="default" w:ascii="Calibri" w:hAnsi="Calibri" w:cs="Calibri"/>
          <w:sz w:val="32"/>
          <w:szCs w:val="32"/>
          <w:u w:val="none"/>
        </w:rPr>
      </w:pPr>
      <w:r>
        <w:rPr>
          <w:rFonts w:hint="default" w:ascii="Calibri" w:hAnsi="Calibri"/>
          <w:sz w:val="32"/>
          <w:szCs w:val="32"/>
          <w:u w:val="none"/>
        </w:rPr>
        <w:t>The project overview provides a concise summary of goals, the chosen simulation tool (Arena software), and anticipated outcomes, setting the stage for further exploration.</w:t>
      </w:r>
    </w:p>
    <w:p>
      <w:pPr>
        <w:keepNext w:val="0"/>
        <w:keepLines w:val="0"/>
        <w:widowControl/>
        <w:suppressLineNumbers w:val="0"/>
        <w:jc w:val="both"/>
        <w:rPr>
          <w:rFonts w:hint="default" w:ascii="Calibri" w:hAnsi="Calibri" w:cs="Calibri"/>
          <w:sz w:val="36"/>
          <w:szCs w:val="36"/>
        </w:rPr>
      </w:pPr>
    </w:p>
    <w:p>
      <w:pPr>
        <w:pStyle w:val="85"/>
        <w:keepNext w:val="0"/>
        <w:keepLines w:val="0"/>
        <w:widowControl/>
        <w:suppressLineNumbers w:val="0"/>
        <w:bidi w:val="0"/>
        <w:spacing w:before="0" w:beforeAutospacing="0" w:after="0" w:afterAutospacing="0" w:line="18" w:lineRule="atLeast"/>
        <w:jc w:val="center"/>
        <w:rPr>
          <w:rFonts w:hint="default" w:ascii="Calibri" w:hAnsi="Calibri" w:cs="Calibri"/>
          <w:b/>
          <w:bCs/>
          <w:sz w:val="72"/>
          <w:szCs w:val="72"/>
          <w:lang w:val="en-US"/>
        </w:rPr>
      </w:pPr>
    </w:p>
    <w:p>
      <w:pPr>
        <w:pStyle w:val="85"/>
        <w:keepNext w:val="0"/>
        <w:keepLines w:val="0"/>
        <w:widowControl/>
        <w:suppressLineNumbers w:val="0"/>
        <w:bidi w:val="0"/>
        <w:spacing w:before="0" w:beforeAutospacing="0" w:after="0" w:afterAutospacing="0" w:line="18" w:lineRule="atLeast"/>
        <w:jc w:val="center"/>
        <w:rPr>
          <w:rFonts w:hint="default" w:ascii="Calibri" w:hAnsi="Calibri" w:cs="Calibri"/>
          <w:b/>
          <w:bCs/>
          <w:sz w:val="52"/>
          <w:szCs w:val="52"/>
          <w:lang w:val="en-US"/>
        </w:rPr>
      </w:pPr>
    </w:p>
    <w:p>
      <w:pPr>
        <w:pStyle w:val="85"/>
        <w:keepNext w:val="0"/>
        <w:keepLines w:val="0"/>
        <w:widowControl/>
        <w:suppressLineNumbers w:val="0"/>
        <w:bidi w:val="0"/>
        <w:spacing w:before="0" w:beforeAutospacing="0" w:after="0" w:afterAutospacing="0" w:line="18" w:lineRule="atLeast"/>
        <w:jc w:val="center"/>
        <w:rPr>
          <w:rFonts w:hint="default" w:ascii="Calibri" w:hAnsi="Calibri" w:cs="Calibri"/>
          <w:b/>
          <w:bCs/>
          <w:sz w:val="52"/>
          <w:szCs w:val="52"/>
          <w:lang w:val="en-US"/>
        </w:rPr>
      </w:pPr>
    </w:p>
    <w:p>
      <w:pPr>
        <w:pStyle w:val="85"/>
        <w:keepNext w:val="0"/>
        <w:keepLines w:val="0"/>
        <w:widowControl/>
        <w:numPr>
          <w:ilvl w:val="0"/>
          <w:numId w:val="12"/>
        </w:numPr>
        <w:suppressLineNumbers w:val="0"/>
        <w:bidi w:val="0"/>
        <w:spacing w:before="0" w:beforeAutospacing="0" w:after="0" w:afterAutospacing="0" w:line="18" w:lineRule="atLeast"/>
        <w:ind w:left="0" w:leftChars="0" w:firstLine="0" w:firstLineChars="0"/>
        <w:jc w:val="left"/>
        <w:rPr>
          <w:rFonts w:hint="default" w:ascii="Calibri" w:hAnsi="Calibri" w:cs="Calibri"/>
          <w:b/>
          <w:bCs/>
          <w:sz w:val="56"/>
          <w:szCs w:val="56"/>
          <w:lang w:val="en-US"/>
        </w:rPr>
      </w:pPr>
      <w:r>
        <w:rPr>
          <w:rFonts w:hint="default" w:ascii="Calibri" w:hAnsi="Calibri" w:cs="Calibri"/>
          <w:b/>
          <w:bCs/>
          <w:sz w:val="56"/>
          <w:szCs w:val="56"/>
          <w:lang w:val="en-US"/>
        </w:rPr>
        <w:t>OVERALL DESCRIPTION</w:t>
      </w:r>
    </w:p>
    <w:p>
      <w:pPr>
        <w:pStyle w:val="85"/>
        <w:keepNext w:val="0"/>
        <w:keepLines w:val="0"/>
        <w:widowControl/>
        <w:suppressLineNumbers w:val="0"/>
        <w:bidi w:val="0"/>
        <w:spacing w:before="0" w:beforeAutospacing="0" w:after="0" w:afterAutospacing="0" w:line="18" w:lineRule="atLeast"/>
        <w:jc w:val="left"/>
        <w:rPr>
          <w:rFonts w:hint="default" w:ascii="Calibri" w:hAnsi="Calibri" w:cs="Calibri"/>
          <w:b w:val="0"/>
          <w:bCs w:val="0"/>
          <w:kern w:val="0"/>
          <w:sz w:val="36"/>
          <w:szCs w:val="36"/>
          <w:lang w:val="en-US" w:eastAsia="zh-CN" w:bidi="ar"/>
        </w:rPr>
      </w:pPr>
    </w:p>
    <w:p>
      <w:pPr>
        <w:keepNext w:val="0"/>
        <w:keepLines w:val="0"/>
        <w:widowControl/>
        <w:numPr>
          <w:ilvl w:val="1"/>
          <w:numId w:val="12"/>
        </w:numPr>
        <w:suppressLineNumbers w:val="0"/>
        <w:ind w:left="0" w:leftChars="0" w:firstLineChars="0"/>
        <w:jc w:val="both"/>
        <w:rPr>
          <w:rFonts w:hint="default" w:ascii="Calibri" w:hAnsi="Calibri" w:cs="Calibri"/>
          <w:sz w:val="36"/>
          <w:szCs w:val="36"/>
          <w:u w:val="thick"/>
          <w:lang w:val="en-US"/>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Product Prospective:</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numId w:val="0"/>
        </w:numPr>
        <w:suppressLineNumbers w:val="0"/>
        <w:jc w:val="both"/>
        <w:rPr>
          <w:rFonts w:hint="default" w:ascii="Calibri" w:hAnsi="Calibri" w:cs="Calibri"/>
          <w:sz w:val="32"/>
          <w:szCs w:val="32"/>
          <w:u w:val="none"/>
          <w:lang w:val="en-US"/>
        </w:rPr>
      </w:pPr>
      <w:r>
        <w:rPr>
          <w:rFonts w:hint="default" w:ascii="Calibri" w:hAnsi="Calibri"/>
          <w:sz w:val="32"/>
          <w:szCs w:val="32"/>
          <w:u w:val="none"/>
          <w:lang w:val="en-US"/>
        </w:rPr>
        <w:t>The Spotify App Simulation System, developed using Arena software for the Simulation and Modeling course, offers a comprehensive outlook on the simulation of a music streaming platform. It provides insights into the dynamic nature of user interactions, content delivery, and system performance within the simulated environment.</w:t>
      </w:r>
    </w:p>
    <w:p>
      <w:pPr>
        <w:keepNext w:val="0"/>
        <w:keepLines w:val="0"/>
        <w:widowControl/>
        <w:numPr>
          <w:ilvl w:val="1"/>
          <w:numId w:val="12"/>
        </w:numPr>
        <w:suppressLineNumbers w:val="0"/>
        <w:ind w:left="0" w:leftChars="0" w:firstLineChars="0"/>
        <w:jc w:val="both"/>
        <w:rPr>
          <w:rFonts w:hint="default" w:ascii="Calibri" w:hAnsi="Calibri" w:cs="Calibri"/>
          <w:sz w:val="36"/>
          <w:szCs w:val="36"/>
          <w:u w:val="none"/>
          <w:lang w:val="en-US"/>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Product Functions:</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numId w:val="0"/>
        </w:numPr>
        <w:suppressLineNumbers w:val="0"/>
        <w:jc w:val="both"/>
        <w:rPr>
          <w:rFonts w:hint="default" w:ascii="Calibri" w:hAnsi="Calibri"/>
          <w:sz w:val="32"/>
          <w:szCs w:val="32"/>
          <w:u w:val="none"/>
          <w:lang w:val="en-US"/>
        </w:rPr>
      </w:pPr>
      <w:r>
        <w:rPr>
          <w:rFonts w:hint="default" w:ascii="Calibri" w:hAnsi="Calibri"/>
          <w:sz w:val="32"/>
          <w:szCs w:val="32"/>
          <w:u w:val="none"/>
          <w:lang w:val="en-US"/>
        </w:rPr>
        <w:t>The simulation system encompasses key functions essential for a music streaming platform, including user engagement modeling, content recommendation algorithms, and backend system operations. It replicates the functionalities of the Spotify app, allowing for the analysis of user behavior, playlist generation, and system response to varying loads.</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ilvl w:val="1"/>
          <w:numId w:val="12"/>
        </w:numPr>
        <w:suppressLineNumbers w:val="0"/>
        <w:ind w:left="0" w:leftChars="0" w:firstLineChars="0"/>
        <w:jc w:val="both"/>
        <w:rPr>
          <w:rFonts w:hint="default" w:ascii="Calibri" w:hAnsi="Calibri" w:cs="Calibri"/>
          <w:sz w:val="36"/>
          <w:szCs w:val="36"/>
          <w:u w:val="thick"/>
          <w:lang w:val="en-US"/>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User Characteristics:</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numId w:val="0"/>
        </w:numPr>
        <w:suppressLineNumbers w:val="0"/>
        <w:jc w:val="both"/>
        <w:rPr>
          <w:rFonts w:hint="default" w:ascii="Calibri" w:hAnsi="Calibri"/>
          <w:sz w:val="32"/>
          <w:szCs w:val="32"/>
          <w:u w:val="none"/>
          <w:lang w:val="en-US"/>
        </w:rPr>
      </w:pPr>
      <w:r>
        <w:rPr>
          <w:rFonts w:hint="default" w:ascii="Calibri" w:hAnsi="Calibri"/>
          <w:sz w:val="32"/>
          <w:szCs w:val="32"/>
          <w:u w:val="none"/>
          <w:lang w:val="en-US"/>
        </w:rPr>
        <w:t>Designed to emulate diverse user characteristics, the simulation accommodates varying preferences, usage patterns, and interaction styles. It considers factors such as user demographics, music genre preferences, and device-specific behaviors to provide a realistic representation of user diversity within the simulated environment.</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ilvl w:val="1"/>
          <w:numId w:val="12"/>
        </w:numPr>
        <w:suppressLineNumbers w:val="0"/>
        <w:ind w:left="0" w:leftChars="0" w:firstLineChars="0"/>
        <w:jc w:val="both"/>
        <w:rPr>
          <w:rFonts w:hint="default" w:ascii="Calibri" w:hAnsi="Calibri" w:cs="Calibri"/>
          <w:sz w:val="36"/>
          <w:szCs w:val="36"/>
          <w:u w:val="none"/>
          <w:lang w:val="en-US"/>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Constraints:</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numId w:val="0"/>
        </w:numPr>
        <w:suppressLineNumbers w:val="0"/>
        <w:jc w:val="both"/>
        <w:rPr>
          <w:rFonts w:hint="default" w:ascii="Calibri" w:hAnsi="Calibri"/>
          <w:sz w:val="32"/>
          <w:szCs w:val="32"/>
          <w:u w:val="none"/>
          <w:lang w:val="en-US"/>
        </w:rPr>
      </w:pPr>
      <w:r>
        <w:rPr>
          <w:rFonts w:hint="default" w:ascii="Calibri" w:hAnsi="Calibri"/>
          <w:sz w:val="32"/>
          <w:szCs w:val="32"/>
          <w:u w:val="none"/>
          <w:lang w:val="en-US"/>
        </w:rPr>
        <w:t>While the simulation strives for realism, it operates within certain constraints inherent to the modeling process. These constraints may include simplifications in user behavior models, assumptions about network conditions, and limitations in replicating the full complexity of a real-world streaming service.</w:t>
      </w: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ilvl w:val="1"/>
          <w:numId w:val="12"/>
        </w:numPr>
        <w:suppressLineNumbers w:val="0"/>
        <w:ind w:left="0" w:leftChars="0" w:firstLineChars="0"/>
        <w:jc w:val="both"/>
        <w:rPr>
          <w:rFonts w:hint="default" w:ascii="Calibri" w:hAnsi="Calibri" w:cs="Calibri"/>
          <w:sz w:val="36"/>
          <w:szCs w:val="36"/>
          <w:u w:val="none"/>
          <w:lang w:val="en-US"/>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Assumptions &amp; Dependencies:</w:t>
      </w:r>
    </w:p>
    <w:p>
      <w:pPr>
        <w:pStyle w:val="85"/>
        <w:keepNext w:val="0"/>
        <w:keepLines w:val="0"/>
        <w:widowControl/>
        <w:suppressLineNumbers w:val="0"/>
        <w:bidi w:val="0"/>
        <w:spacing w:before="0" w:beforeAutospacing="0" w:after="0" w:afterAutospacing="0" w:line="18" w:lineRule="atLeast"/>
        <w:jc w:val="left"/>
        <w:rPr>
          <w:rFonts w:hint="default" w:ascii="Calibri" w:hAnsi="Calibri" w:cs="Calibri"/>
          <w:b w:val="0"/>
          <w:bCs w:val="0"/>
          <w:kern w:val="0"/>
          <w:sz w:val="36"/>
          <w:szCs w:val="36"/>
          <w:u w:val="none"/>
          <w:lang w:val="en-US" w:eastAsia="zh-CN" w:bidi="ar"/>
        </w:rPr>
      </w:pPr>
    </w:p>
    <w:p>
      <w:pPr>
        <w:pStyle w:val="85"/>
        <w:keepNext w:val="0"/>
        <w:keepLines w:val="0"/>
        <w:widowControl/>
        <w:suppressLineNumbers w:val="0"/>
        <w:bidi w:val="0"/>
        <w:spacing w:before="0" w:beforeAutospacing="0" w:after="0" w:afterAutospacing="0" w:line="18" w:lineRule="atLeast"/>
        <w:jc w:val="both"/>
        <w:rPr>
          <w:rFonts w:hint="default" w:ascii="Calibri" w:hAnsi="Calibri"/>
          <w:b w:val="0"/>
          <w:bCs w:val="0"/>
          <w:kern w:val="0"/>
          <w:sz w:val="32"/>
          <w:szCs w:val="32"/>
          <w:u w:val="none"/>
          <w:lang w:val="en-US" w:eastAsia="zh-CN"/>
        </w:rPr>
      </w:pPr>
      <w:r>
        <w:rPr>
          <w:rFonts w:hint="default" w:ascii="Calibri" w:hAnsi="Calibri"/>
          <w:b w:val="0"/>
          <w:bCs w:val="0"/>
          <w:kern w:val="0"/>
          <w:sz w:val="32"/>
          <w:szCs w:val="32"/>
          <w:u w:val="none"/>
          <w:lang w:val="en-US" w:eastAsia="zh-CN"/>
        </w:rPr>
        <w:t>The simulation relies on certain assumptions related to user behavior trends, content popularity dynamics, and system scalability. Additionally, dependencies on Arena software for accurate modeling and simulation execution are integral to ensuring the reliability and relevance of the results.</w:t>
      </w:r>
    </w:p>
    <w:p>
      <w:pPr>
        <w:pStyle w:val="85"/>
        <w:keepNext w:val="0"/>
        <w:keepLines w:val="0"/>
        <w:widowControl/>
        <w:suppressLineNumbers w:val="0"/>
        <w:bidi w:val="0"/>
        <w:spacing w:before="0" w:beforeAutospacing="0" w:after="0" w:afterAutospacing="0" w:line="18" w:lineRule="atLeast"/>
        <w:jc w:val="left"/>
        <w:rPr>
          <w:rFonts w:hint="default" w:ascii="Calibri" w:hAnsi="Calibri" w:cs="Calibri"/>
          <w:b w:val="0"/>
          <w:bCs w:val="0"/>
          <w:kern w:val="0"/>
          <w:sz w:val="36"/>
          <w:szCs w:val="36"/>
          <w:u w:val="none"/>
          <w:lang w:val="en-US" w:eastAsia="zh-CN" w:bidi="ar"/>
        </w:rPr>
      </w:pPr>
    </w:p>
    <w:p>
      <w:pPr>
        <w:pStyle w:val="85"/>
        <w:keepNext w:val="0"/>
        <w:keepLines w:val="0"/>
        <w:widowControl/>
        <w:suppressLineNumbers w:val="0"/>
        <w:bidi w:val="0"/>
        <w:spacing w:before="0" w:beforeAutospacing="0" w:after="0" w:afterAutospacing="0" w:line="18" w:lineRule="atLeast"/>
        <w:jc w:val="left"/>
        <w:rPr>
          <w:rFonts w:hint="default" w:ascii="Calibri" w:hAnsi="Calibri" w:cs="Calibri"/>
          <w:b w:val="0"/>
          <w:bCs w:val="0"/>
          <w:kern w:val="0"/>
          <w:sz w:val="36"/>
          <w:szCs w:val="36"/>
          <w:u w:val="none"/>
          <w:lang w:val="en-US" w:eastAsia="zh-CN" w:bidi="ar"/>
        </w:rPr>
      </w:pPr>
    </w:p>
    <w:p>
      <w:pPr>
        <w:pStyle w:val="85"/>
        <w:keepNext w:val="0"/>
        <w:keepLines w:val="0"/>
        <w:widowControl/>
        <w:numPr>
          <w:ilvl w:val="0"/>
          <w:numId w:val="12"/>
        </w:numPr>
        <w:suppressLineNumbers w:val="0"/>
        <w:bidi w:val="0"/>
        <w:spacing w:before="0" w:beforeAutospacing="0" w:after="0" w:afterAutospacing="0" w:line="18" w:lineRule="atLeast"/>
        <w:ind w:left="0" w:leftChars="0" w:right="0" w:rightChars="0" w:firstLine="0" w:firstLineChars="0"/>
        <w:jc w:val="left"/>
        <w:rPr>
          <w:rFonts w:hint="default" w:ascii="Calibri" w:hAnsi="Calibri" w:cs="Calibri"/>
          <w:b/>
          <w:bCs/>
          <w:sz w:val="56"/>
          <w:szCs w:val="56"/>
          <w:lang w:val="en-US"/>
        </w:rPr>
      </w:pPr>
      <w:r>
        <w:rPr>
          <w:rFonts w:hint="default" w:ascii="Calibri" w:hAnsi="Calibri" w:cs="Calibri"/>
          <w:b/>
          <w:bCs/>
          <w:sz w:val="56"/>
          <w:szCs w:val="56"/>
          <w:lang w:val="en-US"/>
        </w:rPr>
        <w:t>SPECIFIC REQUIREMENTS</w:t>
      </w:r>
    </w:p>
    <w:p>
      <w:pPr>
        <w:pStyle w:val="85"/>
        <w:keepNext w:val="0"/>
        <w:keepLines w:val="0"/>
        <w:widowControl/>
        <w:numPr>
          <w:numId w:val="0"/>
        </w:numPr>
        <w:suppressLineNumbers w:val="0"/>
        <w:bidi w:val="0"/>
        <w:spacing w:before="0" w:beforeAutospacing="0" w:after="0" w:afterAutospacing="0" w:line="18" w:lineRule="atLeast"/>
        <w:ind w:right="0" w:rightChars="0"/>
        <w:jc w:val="left"/>
        <w:rPr>
          <w:rFonts w:hint="default" w:ascii="Calibri" w:hAnsi="Calibri" w:cs="Calibri"/>
          <w:b/>
          <w:bCs/>
          <w:sz w:val="56"/>
          <w:szCs w:val="56"/>
          <w:lang w:val="en-US"/>
        </w:rPr>
      </w:pPr>
    </w:p>
    <w:p>
      <w:pPr>
        <w:keepNext w:val="0"/>
        <w:keepLines w:val="0"/>
        <w:widowControl/>
        <w:numPr>
          <w:ilvl w:val="1"/>
          <w:numId w:val="12"/>
        </w:numPr>
        <w:suppressLineNumbers w:val="0"/>
        <w:ind w:left="0" w:leftChars="0" w:firstLineChars="0"/>
        <w:jc w:val="both"/>
        <w:rPr>
          <w:rFonts w:hint="default" w:ascii="Calibri" w:hAnsi="Calibri" w:cs="Calibri"/>
          <w:sz w:val="36"/>
          <w:szCs w:val="36"/>
          <w:u w:val="none"/>
          <w:lang w:val="en-US"/>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External Interface:</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numId w:val="0"/>
        </w:numPr>
        <w:suppressLineNumbers w:val="0"/>
        <w:jc w:val="both"/>
        <w:rPr>
          <w:rFonts w:hint="default" w:ascii="Calibri" w:hAnsi="Calibri"/>
          <w:sz w:val="32"/>
          <w:szCs w:val="32"/>
          <w:u w:val="none"/>
          <w:lang w:val="en-US"/>
        </w:rPr>
      </w:pPr>
      <w:r>
        <w:rPr>
          <w:rFonts w:hint="default" w:ascii="Calibri" w:hAnsi="Calibri"/>
          <w:sz w:val="32"/>
          <w:szCs w:val="32"/>
          <w:u w:val="none"/>
          <w:lang w:val="en-US"/>
        </w:rPr>
        <w:t>The Spotify App Simulation System interfaces externally with the Arena simulation software, leveraging its capabilities to model and analyze complex interactions within the music streaming environment. This external interface is crucial for ensuring the accuracy and effectiveness of the simulation, allowing for seamless integration of user inputs, system responses, and environmental variables.</w:t>
      </w: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ilvl w:val="1"/>
          <w:numId w:val="12"/>
        </w:numPr>
        <w:suppressLineNumbers w:val="0"/>
        <w:ind w:left="0" w:leftChars="0" w:firstLineChars="0"/>
        <w:jc w:val="both"/>
        <w:rPr>
          <w:rFonts w:hint="default" w:ascii="Calibri" w:hAnsi="Calibri" w:cs="Calibri"/>
          <w:sz w:val="36"/>
          <w:szCs w:val="36"/>
          <w:u w:val="none"/>
          <w:lang w:val="en-US"/>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Functions:</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ilvl w:val="1"/>
          <w:numId w:val="12"/>
        </w:numPr>
        <w:suppressLineNumbers w:val="0"/>
        <w:ind w:left="0" w:leftChars="0" w:firstLineChars="0"/>
        <w:jc w:val="both"/>
        <w:rPr>
          <w:rFonts w:hint="default" w:ascii="Calibri" w:hAnsi="Calibri" w:cs="Calibri"/>
          <w:sz w:val="36"/>
          <w:szCs w:val="36"/>
          <w:u w:val="none"/>
          <w:lang w:val="en-US"/>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Performance Requirements:</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numId w:val="0"/>
        </w:numPr>
        <w:suppressLineNumbers w:val="0"/>
        <w:jc w:val="both"/>
        <w:rPr>
          <w:rFonts w:hint="default" w:ascii="Calibri" w:hAnsi="Calibri"/>
          <w:sz w:val="32"/>
          <w:szCs w:val="32"/>
          <w:u w:val="none"/>
          <w:lang w:val="en-US"/>
        </w:rPr>
      </w:pPr>
      <w:r>
        <w:rPr>
          <w:rFonts w:hint="default" w:ascii="Calibri" w:hAnsi="Calibri"/>
          <w:sz w:val="32"/>
          <w:szCs w:val="32"/>
          <w:u w:val="none"/>
          <w:lang w:val="en-US"/>
        </w:rPr>
        <w:t>The performance requirements of the simulation system revolve around the efficient execution of the simulation models, encompassing factors such as processing speed, data accuracy, and scalability. Meeting these requirements is essential for obtaining meaningful insights into the dynamic aspects of user engagement, content delivery, and system efficiency.</w:t>
      </w: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numId w:val="0"/>
        </w:numPr>
        <w:suppressLineNumbers w:val="0"/>
        <w:jc w:val="both"/>
        <w:rPr>
          <w:rFonts w:hint="default" w:ascii="Calibri" w:hAnsi="Calibri"/>
          <w:sz w:val="32"/>
          <w:szCs w:val="32"/>
          <w:u w:val="none"/>
          <w:lang w:val="en-US"/>
        </w:rPr>
      </w:pP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ilvl w:val="1"/>
          <w:numId w:val="12"/>
        </w:numPr>
        <w:suppressLineNumbers w:val="0"/>
        <w:ind w:left="0" w:leftChars="0" w:firstLineChars="0"/>
        <w:jc w:val="both"/>
        <w:rPr>
          <w:rFonts w:hint="default" w:ascii="Calibri" w:hAnsi="Calibri" w:cs="Calibri"/>
          <w:sz w:val="36"/>
          <w:szCs w:val="36"/>
          <w:u w:val="thick"/>
          <w:lang w:val="en-US"/>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Design Constraints:</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numId w:val="0"/>
        </w:numPr>
        <w:suppressLineNumbers w:val="0"/>
        <w:jc w:val="both"/>
        <w:rPr>
          <w:rFonts w:hint="default" w:ascii="Calibri" w:hAnsi="Calibri"/>
          <w:sz w:val="32"/>
          <w:szCs w:val="32"/>
          <w:u w:val="none"/>
          <w:lang w:val="en-US"/>
        </w:rPr>
      </w:pPr>
      <w:r>
        <w:rPr>
          <w:rFonts w:hint="default" w:ascii="Calibri" w:hAnsi="Calibri"/>
          <w:sz w:val="32"/>
          <w:szCs w:val="32"/>
          <w:u w:val="none"/>
          <w:lang w:val="en-US"/>
        </w:rPr>
        <w:t>The design of the simulation system operates within certain constraints dictated by the limitations of the modeling approach. These constraints may include simplifications in the representation of user behaviors, assumptions about network conditions, and trade-offs made to balance realism with computational feasibility.</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ilvl w:val="1"/>
          <w:numId w:val="12"/>
        </w:numPr>
        <w:suppressLineNumbers w:val="0"/>
        <w:ind w:left="0" w:leftChars="0" w:firstLineChars="0"/>
        <w:jc w:val="both"/>
        <w:rPr>
          <w:rFonts w:hint="default" w:ascii="Calibri" w:hAnsi="Calibri" w:cs="Calibri"/>
          <w:sz w:val="36"/>
          <w:szCs w:val="36"/>
          <w:u w:val="thick"/>
          <w:lang w:val="en-US"/>
        </w:rPr>
      </w:pPr>
      <w:r>
        <w:rPr>
          <w:rFonts w:hint="default" w:ascii="Calibri" w:hAnsi="Calibri" w:cs="Calibri"/>
          <w:sz w:val="36"/>
          <w:szCs w:val="36"/>
          <w:u w:val="none"/>
          <w:lang w:val="en-US"/>
        </w:rPr>
        <w:t xml:space="preserve"> </w:t>
      </w:r>
      <w:r>
        <w:rPr>
          <w:rFonts w:hint="default" w:ascii="Calibri" w:hAnsi="Calibri" w:cs="Calibri"/>
          <w:sz w:val="36"/>
          <w:szCs w:val="36"/>
          <w:u w:val="thick"/>
          <w:lang w:val="en-US"/>
        </w:rPr>
        <w:t>Software System Quality Attributes:</w:t>
      </w:r>
    </w:p>
    <w:p>
      <w:pPr>
        <w:keepNext w:val="0"/>
        <w:keepLines w:val="0"/>
        <w:widowControl/>
        <w:numPr>
          <w:numId w:val="0"/>
        </w:numPr>
        <w:suppressLineNumbers w:val="0"/>
        <w:jc w:val="both"/>
        <w:rPr>
          <w:rFonts w:hint="default" w:ascii="Calibri" w:hAnsi="Calibri" w:cs="Calibri"/>
          <w:sz w:val="36"/>
          <w:szCs w:val="36"/>
          <w:u w:val="thick"/>
          <w:lang w:val="en-US"/>
        </w:rPr>
      </w:pPr>
    </w:p>
    <w:p>
      <w:pPr>
        <w:keepNext w:val="0"/>
        <w:keepLines w:val="0"/>
        <w:widowControl/>
        <w:numPr>
          <w:numId w:val="0"/>
        </w:numPr>
        <w:suppressLineNumbers w:val="0"/>
        <w:jc w:val="both"/>
        <w:rPr>
          <w:rFonts w:hint="default" w:ascii="Calibri" w:hAnsi="Calibri" w:cs="Calibri"/>
          <w:sz w:val="32"/>
          <w:szCs w:val="32"/>
          <w:u w:val="none"/>
          <w:lang w:val="en-US"/>
        </w:rPr>
      </w:pPr>
      <w:r>
        <w:rPr>
          <w:rFonts w:hint="default" w:ascii="Calibri" w:hAnsi="Calibri"/>
          <w:sz w:val="32"/>
          <w:szCs w:val="32"/>
          <w:u w:val="none"/>
          <w:lang w:val="en-US"/>
        </w:rPr>
        <w:t>Key quality attributes, including reliability, accuracy, and scalability, characterize the software system. The simulation's reliability is crucial for generating trustworthy insights, accuracy ensures fidelity to real-world scenarios, and scalability allows the system to handle varying levels of complexity and user interactions effectively. These attributes collectively contribute to the overall robustness of the Spotify App Simulation System.</w:t>
      </w:r>
    </w:p>
    <w:p>
      <w:pPr>
        <w:pStyle w:val="85"/>
        <w:keepNext w:val="0"/>
        <w:keepLines w:val="0"/>
        <w:widowControl/>
        <w:suppressLineNumbers w:val="0"/>
        <w:bidi w:val="0"/>
        <w:spacing w:before="0" w:beforeAutospacing="0" w:after="0" w:afterAutospacing="0" w:line="18" w:lineRule="atLeast"/>
        <w:jc w:val="both"/>
        <w:rPr>
          <w:rFonts w:hint="default" w:ascii="Calibri" w:hAnsi="Calibri" w:cs="Calibri"/>
          <w:b/>
          <w:bCs/>
          <w:sz w:val="72"/>
          <w:szCs w:val="72"/>
          <w:lang w:val="en-US"/>
        </w:rPr>
      </w:pPr>
    </w:p>
    <w:p>
      <w:pPr>
        <w:pStyle w:val="85"/>
        <w:keepNext w:val="0"/>
        <w:keepLines w:val="0"/>
        <w:widowControl/>
        <w:suppressLineNumbers w:val="0"/>
        <w:bidi w:val="0"/>
        <w:spacing w:before="0" w:beforeAutospacing="0" w:after="0" w:afterAutospacing="0" w:line="18" w:lineRule="atLeast"/>
        <w:jc w:val="both"/>
        <w:rPr>
          <w:rFonts w:hint="default" w:ascii="Calibri" w:hAnsi="Calibri" w:cs="Calibri"/>
          <w:b/>
          <w:bCs/>
          <w:sz w:val="72"/>
          <w:szCs w:val="72"/>
          <w:lang w:val="en-US"/>
        </w:rPr>
      </w:pPr>
    </w:p>
    <w:p>
      <w:pPr>
        <w:pStyle w:val="85"/>
        <w:keepNext w:val="0"/>
        <w:keepLines w:val="0"/>
        <w:widowControl/>
        <w:suppressLineNumbers w:val="0"/>
        <w:bidi w:val="0"/>
        <w:spacing w:before="0" w:beforeAutospacing="0" w:after="0" w:afterAutospacing="0" w:line="18" w:lineRule="atLeast"/>
        <w:jc w:val="both"/>
        <w:rPr>
          <w:rFonts w:hint="default" w:ascii="Calibri" w:hAnsi="Calibri" w:cs="Calibri"/>
          <w:b/>
          <w:bCs/>
          <w:sz w:val="72"/>
          <w:szCs w:val="72"/>
          <w:lang w:val="en-US"/>
        </w:rPr>
      </w:pPr>
    </w:p>
    <w:p>
      <w:pPr>
        <w:pStyle w:val="85"/>
        <w:keepNext w:val="0"/>
        <w:keepLines w:val="0"/>
        <w:widowControl/>
        <w:suppressLineNumbers w:val="0"/>
        <w:bidi w:val="0"/>
        <w:spacing w:before="0" w:beforeAutospacing="0" w:after="0" w:afterAutospacing="0" w:line="18" w:lineRule="atLeast"/>
        <w:jc w:val="both"/>
        <w:rPr>
          <w:rFonts w:hint="default" w:ascii="Calibri" w:hAnsi="Calibri" w:cs="Calibri"/>
          <w:b/>
          <w:bCs/>
          <w:sz w:val="72"/>
          <w:szCs w:val="72"/>
          <w:lang w:val="en-US"/>
        </w:rPr>
      </w:pPr>
    </w:p>
    <w:p>
      <w:pPr>
        <w:pStyle w:val="85"/>
        <w:keepNext w:val="0"/>
        <w:keepLines w:val="0"/>
        <w:widowControl/>
        <w:suppressLineNumbers w:val="0"/>
        <w:bidi w:val="0"/>
        <w:spacing w:before="0" w:beforeAutospacing="0" w:after="0" w:afterAutospacing="0" w:line="18" w:lineRule="atLeast"/>
        <w:jc w:val="both"/>
        <w:rPr>
          <w:rFonts w:hint="default" w:ascii="Calibri" w:hAnsi="Calibri" w:cs="Calibri"/>
          <w:b/>
          <w:bCs/>
          <w:sz w:val="72"/>
          <w:szCs w:val="72"/>
          <w:lang w:val="en-US"/>
        </w:rPr>
      </w:pPr>
    </w:p>
    <w:p>
      <w:pPr>
        <w:pStyle w:val="85"/>
        <w:keepNext w:val="0"/>
        <w:keepLines w:val="0"/>
        <w:widowControl/>
        <w:suppressLineNumbers w:val="0"/>
        <w:bidi w:val="0"/>
        <w:spacing w:before="0" w:beforeAutospacing="0" w:after="0" w:afterAutospacing="0" w:line="18" w:lineRule="atLeast"/>
        <w:jc w:val="both"/>
        <w:rPr>
          <w:rFonts w:hint="default" w:ascii="Calibri" w:hAnsi="Calibri" w:cs="Calibri"/>
          <w:b/>
          <w:bCs/>
          <w:sz w:val="72"/>
          <w:szCs w:val="72"/>
          <w:lang w:val="en-US"/>
        </w:rPr>
      </w:pPr>
    </w:p>
    <w:p>
      <w:pPr>
        <w:pStyle w:val="85"/>
        <w:keepNext w:val="0"/>
        <w:keepLines w:val="0"/>
        <w:widowControl/>
        <w:suppressLineNumbers w:val="0"/>
        <w:bidi w:val="0"/>
        <w:spacing w:before="0" w:beforeAutospacing="0" w:after="0" w:afterAutospacing="0" w:line="18" w:lineRule="atLeast"/>
        <w:jc w:val="both"/>
        <w:rPr>
          <w:rFonts w:hint="default" w:ascii="Calibri" w:hAnsi="Calibri" w:cs="Calibri"/>
          <w:b/>
          <w:bCs/>
          <w:sz w:val="72"/>
          <w:szCs w:val="72"/>
          <w:lang w:val="en-US"/>
        </w:rPr>
      </w:pPr>
    </w:p>
    <w:p>
      <w:pPr>
        <w:pStyle w:val="85"/>
        <w:keepNext w:val="0"/>
        <w:keepLines w:val="0"/>
        <w:widowControl/>
        <w:suppressLineNumbers w:val="0"/>
        <w:bidi w:val="0"/>
        <w:spacing w:before="0" w:beforeAutospacing="0" w:after="0" w:afterAutospacing="0" w:line="18" w:lineRule="atLeast"/>
        <w:jc w:val="both"/>
        <w:rPr>
          <w:rFonts w:hint="default" w:ascii="Calibri" w:hAnsi="Calibri" w:cs="Calibri"/>
          <w:b/>
          <w:bCs/>
          <w:sz w:val="72"/>
          <w:szCs w:val="72"/>
          <w:lang w:val="en-US"/>
        </w:rPr>
      </w:pPr>
    </w:p>
    <w:p>
      <w:pPr>
        <w:pStyle w:val="85"/>
        <w:keepNext w:val="0"/>
        <w:keepLines w:val="0"/>
        <w:widowControl/>
        <w:suppressLineNumbers w:val="0"/>
        <w:bidi w:val="0"/>
        <w:spacing w:before="0" w:beforeAutospacing="0" w:after="0" w:afterAutospacing="0" w:line="18" w:lineRule="atLeast"/>
        <w:jc w:val="both"/>
        <w:rPr>
          <w:rFonts w:hint="default" w:ascii="Calibri" w:hAnsi="Calibri" w:cs="Calibri"/>
          <w:b/>
          <w:bCs/>
          <w:sz w:val="72"/>
          <w:szCs w:val="72"/>
          <w:lang w:val="en-US"/>
        </w:rPr>
      </w:pPr>
    </w:p>
    <w:p>
      <w:pPr>
        <w:pStyle w:val="85"/>
        <w:keepNext w:val="0"/>
        <w:keepLines w:val="0"/>
        <w:widowControl/>
        <w:suppressLineNumbers w:val="0"/>
        <w:bidi w:val="0"/>
        <w:spacing w:before="0" w:beforeAutospacing="0" w:after="0" w:afterAutospacing="0" w:line="18" w:lineRule="atLeast"/>
        <w:jc w:val="both"/>
        <w:rPr>
          <w:rFonts w:hint="default" w:ascii="Calibri" w:hAnsi="Calibri" w:cs="Calibri"/>
          <w:b/>
          <w:bCs/>
          <w:sz w:val="72"/>
          <w:szCs w:val="72"/>
          <w:lang w:val="en-US"/>
        </w:rPr>
      </w:pPr>
    </w:p>
    <w:p>
      <w:pPr>
        <w:pStyle w:val="85"/>
        <w:keepNext w:val="0"/>
        <w:keepLines w:val="0"/>
        <w:widowControl/>
        <w:suppressLineNumbers w:val="0"/>
        <w:bidi w:val="0"/>
        <w:spacing w:before="0" w:beforeAutospacing="0" w:after="0" w:afterAutospacing="0" w:line="18" w:lineRule="atLeast"/>
        <w:jc w:val="center"/>
        <w:rPr>
          <w:rFonts w:hint="default" w:ascii="Calibri" w:hAnsi="Calibri" w:cs="Calibri"/>
          <w:b/>
          <w:bCs/>
          <w:sz w:val="72"/>
          <w:szCs w:val="72"/>
          <w:lang w:val="en-US"/>
        </w:rPr>
      </w:pPr>
      <w:r>
        <w:rPr>
          <w:rFonts w:hint="default" w:ascii="Calibri" w:hAnsi="Calibri" w:cs="Calibri"/>
          <w:b/>
          <w:bCs/>
          <w:sz w:val="72"/>
          <w:szCs w:val="72"/>
          <w:lang w:val="en-US"/>
        </w:rPr>
        <w:t>WORKING</w:t>
      </w: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vertAlign w:val="baseline"/>
          <w14:textFill>
            <w14:solidFill>
              <w14:schemeClr w14:val="tx1"/>
            </w14:solidFill>
          </w14:textFill>
        </w:rPr>
      </w:pPr>
    </w:p>
    <w:p>
      <w:pPr>
        <w:pStyle w:val="47"/>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r>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t>Model</w:t>
      </w:r>
      <w:r>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t>:</w:t>
      </w: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vertAlign w:val="baseline"/>
          <w:lang w:val="en-US"/>
          <w14:textFill>
            <w14:solidFill>
              <w14:schemeClr w14:val="tx1"/>
            </w14:solidFill>
          </w14:textFill>
        </w:rPr>
      </w:pPr>
      <w:r>
        <w:rPr>
          <w:rFonts w:hint="default" w:ascii="Calibri" w:hAnsi="Calibri" w:eastAsia="Consolas" w:cs="Calibri"/>
          <w:i w:val="0"/>
          <w:iCs w:val="0"/>
          <w:caps w:val="0"/>
          <w:color w:val="000000" w:themeColor="text1"/>
          <w:spacing w:val="2"/>
          <w:sz w:val="32"/>
          <w:szCs w:val="32"/>
          <w:vertAlign w:val="baseline"/>
          <w:lang w:val="en-US"/>
          <w14:textFill>
            <w14:solidFill>
              <w14:schemeClr w14:val="tx1"/>
            </w14:solidFill>
          </w14:textFill>
        </w:rPr>
        <w:drawing>
          <wp:inline distT="0" distB="0" distL="114300" distR="114300">
            <wp:extent cx="6642735" cy="4261485"/>
            <wp:effectExtent l="0" t="0" r="5715" b="5715"/>
            <wp:docPr id="26" name="Picture 26" descr="WhatsApp Image 2024-01-13 at 7.05.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24-01-13 at 7.05.06 PM"/>
                    <pic:cNvPicPr>
                      <a:picLocks noChangeAspect="1"/>
                    </pic:cNvPicPr>
                  </pic:nvPicPr>
                  <pic:blipFill>
                    <a:blip r:embed="rId7"/>
                    <a:stretch>
                      <a:fillRect/>
                    </a:stretch>
                  </pic:blipFill>
                  <pic:spPr>
                    <a:xfrm>
                      <a:off x="0" y="0"/>
                      <a:ext cx="6642735" cy="4261485"/>
                    </a:xfrm>
                    <a:prstGeom prst="rect">
                      <a:avLst/>
                    </a:prstGeom>
                  </pic:spPr>
                </pic:pic>
              </a:graphicData>
            </a:graphic>
          </wp:inline>
        </w:drawing>
      </w: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vertAlign w:val="baseline"/>
          <w:lang w:val="en-US"/>
          <w14:textFill>
            <w14:solidFill>
              <w14:schemeClr w14:val="tx1"/>
            </w14:solidFill>
          </w14:textFill>
        </w:rPr>
      </w:pPr>
    </w:p>
    <w:p>
      <w:pPr>
        <w:pStyle w:val="47"/>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r>
        <w:rPr>
          <w:rFonts w:hint="default" w:ascii="Calibri" w:hAnsi="Calibri" w:eastAsia="Consolas" w:cs="Calibri"/>
          <w:i w:val="0"/>
          <w:iCs w:val="0"/>
          <w:color w:val="000000" w:themeColor="text1"/>
          <w:spacing w:val="2"/>
          <w:sz w:val="32"/>
          <w:szCs w:val="32"/>
          <w:u w:val="thick"/>
          <w:vertAlign w:val="baseline"/>
          <w:lang w:val="en-US"/>
          <w14:textFill>
            <w14:solidFill>
              <w14:schemeClr w14:val="tx1"/>
            </w14:solidFill>
          </w14:textFill>
        </w:rPr>
        <w:t>Working</w:t>
      </w:r>
      <w:r>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t xml:space="preserve">  Model:</w:t>
      </w: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vertAlign w:val="baseline"/>
          <w14:textFill>
            <w14:solidFill>
              <w14:schemeClr w14:val="tx1"/>
            </w14:solidFill>
          </w14:textFill>
        </w:rPr>
      </w:pPr>
    </w:p>
    <w:p>
      <w:pPr>
        <w:pStyle w:val="47"/>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r>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t>Report:</w:t>
      </w: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r>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drawing>
          <wp:inline distT="0" distB="0" distL="114300" distR="114300">
            <wp:extent cx="2962275" cy="3952875"/>
            <wp:effectExtent l="0" t="0" r="9525" b="9525"/>
            <wp:docPr id="32" name="Picture 32" descr="WhatsApp Image 2024-01-13 at 7.05.06 P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24-01-13 at 7.05.06 PM (3)"/>
                    <pic:cNvPicPr>
                      <a:picLocks noChangeAspect="1"/>
                    </pic:cNvPicPr>
                  </pic:nvPicPr>
                  <pic:blipFill>
                    <a:blip r:embed="rId8"/>
                    <a:stretch>
                      <a:fillRect/>
                    </a:stretch>
                  </pic:blipFill>
                  <pic:spPr>
                    <a:xfrm>
                      <a:off x="0" y="0"/>
                      <a:ext cx="2962275" cy="3952875"/>
                    </a:xfrm>
                    <a:prstGeom prst="rect">
                      <a:avLst/>
                    </a:prstGeom>
                  </pic:spPr>
                </pic:pic>
              </a:graphicData>
            </a:graphic>
          </wp:inline>
        </w:drawing>
      </w: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r>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t>Decide:</w:t>
      </w: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r>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drawing>
          <wp:inline distT="0" distB="0" distL="114300" distR="114300">
            <wp:extent cx="4210050" cy="2786380"/>
            <wp:effectExtent l="0" t="0" r="0" b="13970"/>
            <wp:docPr id="28" name="Picture 28" descr="WhatsApp Image 2024-01-13 at 7.05.06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WhatsApp Image 2024-01-13 at 7.05.06 PM (2)"/>
                    <pic:cNvPicPr>
                      <a:picLocks noChangeAspect="1"/>
                    </pic:cNvPicPr>
                  </pic:nvPicPr>
                  <pic:blipFill>
                    <a:blip r:embed="rId9"/>
                    <a:stretch>
                      <a:fillRect/>
                    </a:stretch>
                  </pic:blipFill>
                  <pic:spPr>
                    <a:xfrm>
                      <a:off x="0" y="0"/>
                      <a:ext cx="4210050" cy="2786380"/>
                    </a:xfrm>
                    <a:prstGeom prst="rect">
                      <a:avLst/>
                    </a:prstGeom>
                  </pic:spPr>
                </pic:pic>
              </a:graphicData>
            </a:graphic>
          </wp:inline>
        </w:drawing>
      </w:r>
      <w:r>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drawing>
          <wp:inline distT="0" distB="0" distL="114300" distR="114300">
            <wp:extent cx="4219575" cy="1883410"/>
            <wp:effectExtent l="0" t="0" r="9525" b="2540"/>
            <wp:docPr id="27" name="Picture 27" descr="WhatsApp Image 2024-01-13 at 7.05.06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WhatsApp Image 2024-01-13 at 7.05.06 PM (1)"/>
                    <pic:cNvPicPr>
                      <a:picLocks noChangeAspect="1"/>
                    </pic:cNvPicPr>
                  </pic:nvPicPr>
                  <pic:blipFill>
                    <a:blip r:embed="rId10"/>
                    <a:stretch>
                      <a:fillRect/>
                    </a:stretch>
                  </pic:blipFill>
                  <pic:spPr>
                    <a:xfrm>
                      <a:off x="0" y="0"/>
                      <a:ext cx="4219575" cy="1883410"/>
                    </a:xfrm>
                    <a:prstGeom prst="rect">
                      <a:avLst/>
                    </a:prstGeom>
                  </pic:spPr>
                </pic:pic>
              </a:graphicData>
            </a:graphic>
          </wp:inline>
        </w:drawing>
      </w: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14:textFill>
            <w14:solidFill>
              <w14:schemeClr w14:val="tx1"/>
            </w14:solidFill>
          </w14:textFill>
        </w:rPr>
      </w:pPr>
    </w:p>
    <w:p>
      <w:pPr>
        <w:pStyle w:val="47"/>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r>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t>Process:</w:t>
      </w: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r>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drawing>
          <wp:inline distT="0" distB="0" distL="114300" distR="114300">
            <wp:extent cx="6645275" cy="979170"/>
            <wp:effectExtent l="0" t="0" r="3175" b="11430"/>
            <wp:docPr id="29" name="Picture 29" descr="WhatsApp Image 2024-01-13 at 7.09.0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WhatsApp Image 2024-01-13 at 7.09.09 PM"/>
                    <pic:cNvPicPr>
                      <a:picLocks noChangeAspect="1"/>
                    </pic:cNvPicPr>
                  </pic:nvPicPr>
                  <pic:blipFill>
                    <a:blip r:embed="rId11"/>
                    <a:stretch>
                      <a:fillRect/>
                    </a:stretch>
                  </pic:blipFill>
                  <pic:spPr>
                    <a:xfrm>
                      <a:off x="0" y="0"/>
                      <a:ext cx="6645275" cy="979170"/>
                    </a:xfrm>
                    <a:prstGeom prst="rect">
                      <a:avLst/>
                    </a:prstGeom>
                  </pic:spPr>
                </pic:pic>
              </a:graphicData>
            </a:graphic>
          </wp:inline>
        </w:drawing>
      </w:r>
    </w:p>
    <w:p>
      <w:pPr>
        <w:pStyle w:val="47"/>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r>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t>Assign:</w:t>
      </w: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r>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drawing>
          <wp:inline distT="0" distB="0" distL="114300" distR="114300">
            <wp:extent cx="3190875" cy="800100"/>
            <wp:effectExtent l="0" t="0" r="9525" b="0"/>
            <wp:docPr id="30" name="Picture 30" descr="WhatsApp Image 2024-01-13 at 7.09.09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hatsApp Image 2024-01-13 at 7.09.09 PM (1)"/>
                    <pic:cNvPicPr>
                      <a:picLocks noChangeAspect="1"/>
                    </pic:cNvPicPr>
                  </pic:nvPicPr>
                  <pic:blipFill>
                    <a:blip r:embed="rId12"/>
                    <a:stretch>
                      <a:fillRect/>
                    </a:stretch>
                  </pic:blipFill>
                  <pic:spPr>
                    <a:xfrm>
                      <a:off x="0" y="0"/>
                      <a:ext cx="3190875" cy="800100"/>
                    </a:xfrm>
                    <a:prstGeom prst="rect">
                      <a:avLst/>
                    </a:prstGeom>
                  </pic:spPr>
                </pic:pic>
              </a:graphicData>
            </a:graphic>
          </wp:inline>
        </w:drawing>
      </w:r>
    </w:p>
    <w:p>
      <w:pPr>
        <w:pStyle w:val="47"/>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r>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t>Decision:</w:t>
      </w:r>
    </w:p>
    <w:p>
      <w:pPr>
        <w:pStyle w:val="4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right="0" w:rightChars="0"/>
        <w:jc w:val="both"/>
        <w:textAlignment w:val="baseline"/>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pPr>
      <w:r>
        <w:rPr>
          <w:rFonts w:hint="default" w:ascii="Calibri" w:hAnsi="Calibri" w:eastAsia="Consolas" w:cs="Calibri"/>
          <w:i w:val="0"/>
          <w:iCs w:val="0"/>
          <w:caps w:val="0"/>
          <w:color w:val="000000" w:themeColor="text1"/>
          <w:spacing w:val="2"/>
          <w:sz w:val="32"/>
          <w:szCs w:val="32"/>
          <w:u w:val="thick"/>
          <w:vertAlign w:val="baseline"/>
          <w:lang w:val="en-US"/>
          <w14:textFill>
            <w14:solidFill>
              <w14:schemeClr w14:val="tx1"/>
            </w14:solidFill>
          </w14:textFill>
        </w:rPr>
        <w:drawing>
          <wp:inline distT="0" distB="0" distL="114300" distR="114300">
            <wp:extent cx="5772150" cy="619125"/>
            <wp:effectExtent l="0" t="0" r="0" b="9525"/>
            <wp:docPr id="31" name="Picture 31" descr="WhatsApp Image 2024-01-13 at 7.09.09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hatsApp Image 2024-01-13 at 7.09.09 PM (2)"/>
                    <pic:cNvPicPr>
                      <a:picLocks noChangeAspect="1"/>
                    </pic:cNvPicPr>
                  </pic:nvPicPr>
                  <pic:blipFill>
                    <a:blip r:embed="rId13"/>
                    <a:stretch>
                      <a:fillRect/>
                    </a:stretch>
                  </pic:blipFill>
                  <pic:spPr>
                    <a:xfrm>
                      <a:off x="0" y="0"/>
                      <a:ext cx="5772150" cy="619125"/>
                    </a:xfrm>
                    <a:prstGeom prst="rect">
                      <a:avLst/>
                    </a:prstGeom>
                  </pic:spPr>
                </pic:pic>
              </a:graphicData>
            </a:graphic>
          </wp:inline>
        </w:drawing>
      </w:r>
    </w:p>
    <w:p>
      <w:pPr>
        <w:jc w:val="both"/>
        <w:rPr>
          <w:rFonts w:hint="default" w:ascii="Calibri" w:hAnsi="Calibri" w:cs="Calibri"/>
          <w:b/>
          <w:bCs/>
          <w:color w:val="000000" w:themeColor="text1"/>
          <w:sz w:val="72"/>
          <w:szCs w:val="72"/>
          <w:lang w:val="en-US"/>
          <w14:textFill>
            <w14:solidFill>
              <w14:schemeClr w14:val="tx1"/>
            </w14:solidFill>
          </w14:textFill>
        </w:rPr>
      </w:pPr>
    </w:p>
    <w:p>
      <w:pPr>
        <w:jc w:val="center"/>
        <w:rPr>
          <w:rFonts w:hint="default" w:ascii="Calibri" w:hAnsi="Calibri" w:cs="Calibri"/>
          <w:b/>
          <w:bCs/>
          <w:color w:val="000000" w:themeColor="text1"/>
          <w:sz w:val="72"/>
          <w:szCs w:val="72"/>
          <w:lang w:val="en-US"/>
          <w14:textFill>
            <w14:solidFill>
              <w14:schemeClr w14:val="tx1"/>
            </w14:solidFill>
          </w14:textFill>
        </w:rPr>
      </w:pPr>
      <w:r>
        <w:rPr>
          <w:rFonts w:hint="default" w:ascii="Calibri" w:hAnsi="Calibri" w:cs="Calibri"/>
          <w:b/>
          <w:bCs/>
          <w:color w:val="000000" w:themeColor="text1"/>
          <w:sz w:val="72"/>
          <w:szCs w:val="72"/>
          <w:lang w:val="en-US"/>
          <w14:textFill>
            <w14:solidFill>
              <w14:schemeClr w14:val="tx1"/>
            </w14:solidFill>
          </w14:textFill>
        </w:rPr>
        <w:t>ADVANTAGES</w:t>
      </w:r>
    </w:p>
    <w:p>
      <w:pPr>
        <w:jc w:val="center"/>
        <w:rPr>
          <w:rFonts w:hint="default" w:ascii="Calibri" w:hAnsi="Calibri" w:cs="Calibri"/>
          <w:b/>
          <w:bCs/>
          <w:color w:val="000000" w:themeColor="text1"/>
          <w:sz w:val="40"/>
          <w:szCs w:val="40"/>
          <w:lang w:val="en-US"/>
          <w14:textFill>
            <w14:solidFill>
              <w14:schemeClr w14:val="tx1"/>
            </w14:solidFill>
          </w14:textFill>
        </w:rPr>
      </w:pPr>
    </w:p>
    <w:p>
      <w:pPr>
        <w:jc w:val="both"/>
        <w:rPr>
          <w:rFonts w:hint="default" w:ascii="Calibri" w:hAnsi="Calibri"/>
          <w:b w:val="0"/>
          <w:bCs w:val="0"/>
          <w:color w:val="000000" w:themeColor="text1"/>
          <w:sz w:val="28"/>
          <w:szCs w:val="28"/>
          <w:lang w:val="en-US"/>
          <w14:textFill>
            <w14:solidFill>
              <w14:schemeClr w14:val="tx1"/>
            </w14:solidFill>
          </w14:textFill>
        </w:rPr>
      </w:pPr>
      <w:r>
        <w:rPr>
          <w:rFonts w:hint="default" w:ascii="Calibri" w:hAnsi="Calibri"/>
          <w:b w:val="0"/>
          <w:bCs w:val="0"/>
          <w:color w:val="000000" w:themeColor="text1"/>
          <w:sz w:val="28"/>
          <w:szCs w:val="28"/>
          <w:lang w:val="en-US"/>
          <w14:textFill>
            <w14:solidFill>
              <w14:schemeClr w14:val="tx1"/>
            </w14:solidFill>
          </w14:textFill>
        </w:rPr>
        <w:t>The Spotify Simulation System, powered by Arena software, brings significant advantages to the field of Simulation and Modeling:</w:t>
      </w:r>
    </w:p>
    <w:p>
      <w:pPr>
        <w:jc w:val="both"/>
        <w:rPr>
          <w:rFonts w:hint="default" w:ascii="Calibri" w:hAnsi="Calibri"/>
          <w:b w:val="0"/>
          <w:bCs w:val="0"/>
          <w:color w:val="000000" w:themeColor="text1"/>
          <w:sz w:val="28"/>
          <w:szCs w:val="28"/>
          <w:lang w:val="en-US"/>
          <w14:textFill>
            <w14:solidFill>
              <w14:schemeClr w14:val="tx1"/>
            </w14:solidFill>
          </w14:textFill>
        </w:rPr>
      </w:pPr>
    </w:p>
    <w:p>
      <w:pPr>
        <w:numPr>
          <w:ilvl w:val="0"/>
          <w:numId w:val="13"/>
        </w:numPr>
        <w:ind w:left="420" w:leftChars="0" w:hanging="420" w:firstLineChars="0"/>
        <w:jc w:val="both"/>
        <w:rPr>
          <w:rFonts w:hint="default" w:ascii="Calibri" w:hAnsi="Calibri"/>
          <w:b w:val="0"/>
          <w:bCs w:val="0"/>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u w:val="thick"/>
          <w:lang w:val="en-US"/>
          <w14:textFill>
            <w14:solidFill>
              <w14:schemeClr w14:val="tx1"/>
            </w14:solidFill>
          </w14:textFill>
        </w:rPr>
        <w:t>Behavior Analysis:</w:t>
      </w:r>
      <w:r>
        <w:rPr>
          <w:rFonts w:hint="default" w:ascii="Calibri" w:hAnsi="Calibri"/>
          <w:b w:val="0"/>
          <w:bCs w:val="0"/>
          <w:color w:val="000000" w:themeColor="text1"/>
          <w:sz w:val="28"/>
          <w:szCs w:val="28"/>
          <w:lang w:val="en-US"/>
          <w14:textFill>
            <w14:solidFill>
              <w14:schemeClr w14:val="tx1"/>
            </w14:solidFill>
          </w14:textFill>
        </w:rPr>
        <w:t xml:space="preserve"> Deep insights into user interactions and preferences enhance understanding.</w:t>
      </w:r>
    </w:p>
    <w:p>
      <w:pPr>
        <w:numPr>
          <w:numId w:val="0"/>
        </w:numPr>
        <w:jc w:val="both"/>
        <w:rPr>
          <w:rFonts w:hint="default" w:ascii="Calibri" w:hAnsi="Calibri"/>
          <w:b w:val="0"/>
          <w:bCs w:val="0"/>
          <w:color w:val="000000" w:themeColor="text1"/>
          <w:sz w:val="28"/>
          <w:szCs w:val="28"/>
          <w:lang w:val="en-US"/>
          <w14:textFill>
            <w14:solidFill>
              <w14:schemeClr w14:val="tx1"/>
            </w14:solidFill>
          </w14:textFill>
        </w:rPr>
      </w:pPr>
    </w:p>
    <w:p>
      <w:pPr>
        <w:numPr>
          <w:ilvl w:val="0"/>
          <w:numId w:val="13"/>
        </w:numPr>
        <w:ind w:left="420" w:leftChars="0" w:hanging="420" w:firstLineChars="0"/>
        <w:jc w:val="both"/>
        <w:rPr>
          <w:rFonts w:hint="default" w:ascii="Calibri" w:hAnsi="Calibri"/>
          <w:b w:val="0"/>
          <w:bCs w:val="0"/>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u w:val="thick"/>
          <w:lang w:val="en-US"/>
          <w14:textFill>
            <w14:solidFill>
              <w14:schemeClr w14:val="tx1"/>
            </w14:solidFill>
          </w14:textFill>
        </w:rPr>
        <w:t>Optimization Opportunities:</w:t>
      </w:r>
      <w:r>
        <w:rPr>
          <w:rFonts w:hint="default" w:ascii="Calibri" w:hAnsi="Calibri"/>
          <w:b w:val="0"/>
          <w:bCs w:val="0"/>
          <w:color w:val="000000" w:themeColor="text1"/>
          <w:sz w:val="28"/>
          <w:szCs w:val="28"/>
          <w:lang w:val="en-US"/>
          <w14:textFill>
            <w14:solidFill>
              <w14:schemeClr w14:val="tx1"/>
            </w14:solidFill>
          </w14:textFill>
        </w:rPr>
        <w:t xml:space="preserve"> Identification of areas for app improvement, refining design and functionality.</w:t>
      </w:r>
    </w:p>
    <w:p>
      <w:pPr>
        <w:numPr>
          <w:numId w:val="0"/>
        </w:numPr>
        <w:jc w:val="both"/>
        <w:rPr>
          <w:rFonts w:hint="default" w:ascii="Calibri" w:hAnsi="Calibri"/>
          <w:b w:val="0"/>
          <w:bCs w:val="0"/>
          <w:color w:val="000000" w:themeColor="text1"/>
          <w:sz w:val="28"/>
          <w:szCs w:val="28"/>
          <w:lang w:val="en-US"/>
          <w14:textFill>
            <w14:solidFill>
              <w14:schemeClr w14:val="tx1"/>
            </w14:solidFill>
          </w14:textFill>
        </w:rPr>
      </w:pPr>
    </w:p>
    <w:p>
      <w:pPr>
        <w:numPr>
          <w:ilvl w:val="0"/>
          <w:numId w:val="13"/>
        </w:numPr>
        <w:ind w:left="420" w:leftChars="0" w:hanging="420" w:firstLineChars="0"/>
        <w:jc w:val="both"/>
        <w:rPr>
          <w:rFonts w:hint="default" w:ascii="Calibri" w:hAnsi="Calibri"/>
          <w:b w:val="0"/>
          <w:bCs w:val="0"/>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u w:val="thick"/>
          <w:lang w:val="en-US"/>
          <w14:textFill>
            <w14:solidFill>
              <w14:schemeClr w14:val="tx1"/>
            </w14:solidFill>
          </w14:textFill>
        </w:rPr>
        <w:t>Scenario Testing:</w:t>
      </w:r>
      <w:r>
        <w:rPr>
          <w:rFonts w:hint="default" w:ascii="Calibri" w:hAnsi="Calibri"/>
          <w:b w:val="0"/>
          <w:bCs w:val="0"/>
          <w:color w:val="000000" w:themeColor="text1"/>
          <w:sz w:val="28"/>
          <w:szCs w:val="28"/>
          <w:lang w:val="en-US"/>
          <w14:textFill>
            <w14:solidFill>
              <w14:schemeClr w14:val="tx1"/>
            </w14:solidFill>
          </w14:textFill>
        </w:rPr>
        <w:t xml:space="preserve"> Robust testing under various conditions ensures app resilience and performance.</w:t>
      </w:r>
    </w:p>
    <w:p>
      <w:pPr>
        <w:numPr>
          <w:numId w:val="0"/>
        </w:numPr>
        <w:jc w:val="both"/>
        <w:rPr>
          <w:rFonts w:hint="default" w:ascii="Calibri" w:hAnsi="Calibri"/>
          <w:b w:val="0"/>
          <w:bCs w:val="0"/>
          <w:color w:val="000000" w:themeColor="text1"/>
          <w:sz w:val="28"/>
          <w:szCs w:val="28"/>
          <w:lang w:val="en-US"/>
          <w14:textFill>
            <w14:solidFill>
              <w14:schemeClr w14:val="tx1"/>
            </w14:solidFill>
          </w14:textFill>
        </w:rPr>
      </w:pPr>
    </w:p>
    <w:p>
      <w:pPr>
        <w:numPr>
          <w:ilvl w:val="0"/>
          <w:numId w:val="13"/>
        </w:numPr>
        <w:ind w:left="420" w:leftChars="0" w:hanging="420" w:firstLineChars="0"/>
        <w:jc w:val="both"/>
        <w:rPr>
          <w:rFonts w:hint="default" w:ascii="Calibri" w:hAnsi="Calibri"/>
          <w:b w:val="0"/>
          <w:bCs w:val="0"/>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u w:val="thick"/>
          <w:lang w:val="en-US"/>
          <w14:textFill>
            <w14:solidFill>
              <w14:schemeClr w14:val="tx1"/>
            </w14:solidFill>
          </w14:textFill>
        </w:rPr>
        <w:t>Data-Driven Decisions:</w:t>
      </w:r>
      <w:r>
        <w:rPr>
          <w:rFonts w:hint="default" w:ascii="Calibri" w:hAnsi="Calibri"/>
          <w:b w:val="0"/>
          <w:bCs w:val="0"/>
          <w:color w:val="000000" w:themeColor="text1"/>
          <w:sz w:val="28"/>
          <w:szCs w:val="28"/>
          <w:lang w:val="en-US"/>
          <w14:textFill>
            <w14:solidFill>
              <w14:schemeClr w14:val="tx1"/>
            </w14:solidFill>
          </w14:textFill>
        </w:rPr>
        <w:t xml:space="preserve"> Informed choices for feature updates and alignment with user expectations.</w:t>
      </w:r>
    </w:p>
    <w:p>
      <w:pPr>
        <w:numPr>
          <w:numId w:val="0"/>
        </w:numPr>
        <w:jc w:val="both"/>
        <w:rPr>
          <w:rFonts w:hint="default" w:ascii="Calibri" w:hAnsi="Calibri"/>
          <w:b w:val="0"/>
          <w:bCs w:val="0"/>
          <w:color w:val="000000" w:themeColor="text1"/>
          <w:sz w:val="28"/>
          <w:szCs w:val="28"/>
          <w:lang w:val="en-US"/>
          <w14:textFill>
            <w14:solidFill>
              <w14:schemeClr w14:val="tx1"/>
            </w14:solidFill>
          </w14:textFill>
        </w:rPr>
      </w:pPr>
    </w:p>
    <w:p>
      <w:pPr>
        <w:numPr>
          <w:ilvl w:val="0"/>
          <w:numId w:val="13"/>
        </w:numPr>
        <w:ind w:left="420" w:leftChars="0" w:hanging="420" w:firstLineChars="0"/>
        <w:jc w:val="both"/>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u w:val="thick"/>
          <w:lang w:val="en-US"/>
          <w14:textFill>
            <w14:solidFill>
              <w14:schemeClr w14:val="tx1"/>
            </w14:solidFill>
          </w14:textFill>
        </w:rPr>
        <w:t>Predictive Analytics:</w:t>
      </w:r>
      <w:r>
        <w:rPr>
          <w:rFonts w:hint="default" w:ascii="Calibri" w:hAnsi="Calibri"/>
          <w:b w:val="0"/>
          <w:bCs w:val="0"/>
          <w:color w:val="000000" w:themeColor="text1"/>
          <w:sz w:val="28"/>
          <w:szCs w:val="28"/>
          <w:lang w:val="en-US"/>
          <w14:textFill>
            <w14:solidFill>
              <w14:schemeClr w14:val="tx1"/>
            </w14:solidFill>
          </w14:textFill>
        </w:rPr>
        <w:t xml:space="preserve"> Anticipation of future trends, staying ahead in the competitive music streaming landscape.</w:t>
      </w:r>
    </w:p>
    <w:p>
      <w:pPr>
        <w:jc w:val="left"/>
        <w:rPr>
          <w:rFonts w:hint="default" w:ascii="Calibri" w:hAnsi="Calibri" w:cs="Calibri"/>
          <w:b/>
          <w:bCs/>
          <w:color w:val="000000" w:themeColor="text1"/>
          <w:sz w:val="56"/>
          <w:szCs w:val="56"/>
          <w:lang w:val="en-US"/>
          <w14:textFill>
            <w14:solidFill>
              <w14:schemeClr w14:val="tx1"/>
            </w14:solidFill>
          </w14:textFill>
        </w:rPr>
      </w:pPr>
    </w:p>
    <w:p>
      <w:pPr>
        <w:jc w:val="center"/>
        <w:rPr>
          <w:rFonts w:hint="default" w:ascii="Calibri" w:hAnsi="Calibri" w:cs="Calibri"/>
          <w:b/>
          <w:bCs/>
          <w:color w:val="000000" w:themeColor="text1"/>
          <w:sz w:val="72"/>
          <w:szCs w:val="72"/>
          <w:lang w:val="en-US"/>
          <w14:textFill>
            <w14:solidFill>
              <w14:schemeClr w14:val="tx1"/>
            </w14:solidFill>
          </w14:textFill>
        </w:rPr>
      </w:pPr>
      <w:r>
        <w:rPr>
          <w:rFonts w:hint="default" w:ascii="Calibri" w:hAnsi="Calibri" w:cs="Calibri"/>
          <w:b/>
          <w:bCs/>
          <w:color w:val="000000" w:themeColor="text1"/>
          <w:sz w:val="72"/>
          <w:szCs w:val="72"/>
          <w:lang w:val="en-US"/>
          <w14:textFill>
            <w14:solidFill>
              <w14:schemeClr w14:val="tx1"/>
            </w14:solidFill>
          </w14:textFill>
        </w:rPr>
        <w:t>OUTPUT</w:t>
      </w:r>
    </w:p>
    <w:p>
      <w:pPr>
        <w:jc w:val="center"/>
        <w:rPr>
          <w:rFonts w:hint="default" w:ascii="Calibri" w:hAnsi="Calibri" w:cs="Calibri"/>
          <w:b/>
          <w:bCs/>
          <w:color w:val="000000" w:themeColor="text1"/>
          <w:sz w:val="44"/>
          <w:szCs w:val="44"/>
          <w:lang w:val="en-US"/>
          <w14:textFill>
            <w14:solidFill>
              <w14:schemeClr w14:val="tx1"/>
            </w14:solidFill>
          </w14:textFill>
        </w:rPr>
      </w:pPr>
    </w:p>
    <w:p>
      <w:pPr>
        <w:jc w:val="both"/>
        <w:rPr>
          <w:rFonts w:hint="default" w:ascii="Calibri" w:hAnsi="Calibri"/>
          <w:b w:val="0"/>
          <w:bCs w:val="0"/>
          <w:color w:val="000000" w:themeColor="text1"/>
          <w:sz w:val="28"/>
          <w:szCs w:val="28"/>
          <w:lang w:val="en-US"/>
          <w14:textFill>
            <w14:solidFill>
              <w14:schemeClr w14:val="tx1"/>
            </w14:solidFill>
          </w14:textFill>
        </w:rPr>
      </w:pPr>
      <w:r>
        <w:rPr>
          <w:rFonts w:hint="default" w:ascii="Calibri" w:hAnsi="Calibri"/>
          <w:b w:val="0"/>
          <w:bCs w:val="0"/>
          <w:color w:val="000000" w:themeColor="text1"/>
          <w:sz w:val="28"/>
          <w:szCs w:val="28"/>
          <w:lang w:val="en-US"/>
          <w14:textFill>
            <w14:solidFill>
              <w14:schemeClr w14:val="tx1"/>
            </w14:solidFill>
          </w14:textFill>
        </w:rPr>
        <w:t xml:space="preserve">The Spotify Simulation System, developed using Arena software for the Simulation and Modeling course, brings strategic advantages to app optimization. By analyzing user </w:t>
      </w:r>
      <w:bookmarkStart w:id="0" w:name="_GoBack"/>
      <w:bookmarkEnd w:id="0"/>
      <w:r>
        <w:rPr>
          <w:rFonts w:hint="default" w:ascii="Calibri" w:hAnsi="Calibri"/>
          <w:b w:val="0"/>
          <w:bCs w:val="0"/>
          <w:color w:val="000000" w:themeColor="text1"/>
          <w:sz w:val="28"/>
          <w:szCs w:val="28"/>
          <w:lang w:val="en-US"/>
          <w14:textFill>
            <w14:solidFill>
              <w14:schemeClr w14:val="tx1"/>
            </w14:solidFill>
          </w14:textFill>
        </w:rPr>
        <w:t>engagement and system performance, it guides informed decisions, enabling adjustments for improved responsiveness. The simulation's output serves as a valuable roadmap for enhancing the Spotify app's user experience and staying attuned to dynamic market expectations.</w:t>
      </w:r>
    </w:p>
    <w:p>
      <w:pPr>
        <w:jc w:val="left"/>
        <w:rPr>
          <w:rFonts w:hint="default" w:ascii="Calibri" w:hAnsi="Calibri"/>
          <w:b w:val="0"/>
          <w:bCs w:val="0"/>
          <w:color w:val="000000" w:themeColor="text1"/>
          <w:sz w:val="28"/>
          <w:szCs w:val="28"/>
          <w:lang w:val="en-US"/>
          <w14:textFill>
            <w14:solidFill>
              <w14:schemeClr w14:val="tx1"/>
            </w14:solidFill>
          </w14:textFill>
        </w:rPr>
      </w:pPr>
    </w:p>
    <w:p>
      <w:pPr>
        <w:jc w:val="left"/>
        <w:rPr>
          <w:rFonts w:hint="default" w:ascii="Calibri" w:hAnsi="Calibri"/>
          <w:b w:val="0"/>
          <w:bCs w:val="0"/>
          <w:color w:val="000000" w:themeColor="text1"/>
          <w:sz w:val="28"/>
          <w:szCs w:val="28"/>
          <w:lang w:val="en-US"/>
          <w14:textFill>
            <w14:solidFill>
              <w14:schemeClr w14:val="tx1"/>
            </w14:solidFill>
          </w14:textFill>
        </w:rPr>
      </w:pPr>
    </w:p>
    <w:p>
      <w:pPr>
        <w:jc w:val="left"/>
        <w:rPr>
          <w:rFonts w:hint="default" w:ascii="Calibri" w:hAnsi="Calibri"/>
          <w:b w:val="0"/>
          <w:bCs w:val="0"/>
          <w:color w:val="000000" w:themeColor="text1"/>
          <w:sz w:val="28"/>
          <w:szCs w:val="28"/>
          <w:lang w:val="en-US"/>
          <w14:textFill>
            <w14:solidFill>
              <w14:schemeClr w14:val="tx1"/>
            </w14:solidFill>
          </w14:textFill>
        </w:rPr>
      </w:pPr>
    </w:p>
    <w:p>
      <w:pPr>
        <w:jc w:val="left"/>
        <w:rPr>
          <w:rFonts w:hint="default" w:ascii="Calibri" w:hAnsi="Calibri"/>
          <w:b w:val="0"/>
          <w:bCs w:val="0"/>
          <w:color w:val="000000" w:themeColor="text1"/>
          <w:sz w:val="28"/>
          <w:szCs w:val="28"/>
          <w:lang w:val="en-US"/>
          <w14:textFill>
            <w14:solidFill>
              <w14:schemeClr w14:val="tx1"/>
            </w14:solidFill>
          </w14:textFill>
        </w:rPr>
      </w:pPr>
    </w:p>
    <w:p>
      <w:pPr>
        <w:jc w:val="left"/>
        <w:rPr>
          <w:rFonts w:hint="default" w:ascii="Calibri" w:hAnsi="Calibri"/>
          <w:b w:val="0"/>
          <w:bCs w:val="0"/>
          <w:color w:val="000000" w:themeColor="text1"/>
          <w:sz w:val="28"/>
          <w:szCs w:val="28"/>
          <w:lang w:val="en-US"/>
          <w14:textFill>
            <w14:solidFill>
              <w14:schemeClr w14:val="tx1"/>
            </w14:solidFill>
          </w14:textFill>
        </w:rPr>
      </w:pPr>
    </w:p>
    <w:p>
      <w:pPr>
        <w:jc w:val="left"/>
        <w:rPr>
          <w:rFonts w:hint="default" w:ascii="Calibri" w:hAnsi="Calibri"/>
          <w:b w:val="0"/>
          <w:bCs w:val="0"/>
          <w:color w:val="000000" w:themeColor="text1"/>
          <w:sz w:val="28"/>
          <w:szCs w:val="28"/>
          <w:lang w:val="en-US"/>
          <w14:textFill>
            <w14:solidFill>
              <w14:schemeClr w14:val="tx1"/>
            </w14:solidFill>
          </w14:textFill>
        </w:rPr>
      </w:pPr>
    </w:p>
    <w:p>
      <w:pPr>
        <w:jc w:val="left"/>
        <w:rPr>
          <w:rFonts w:hint="default" w:ascii="Calibri" w:hAnsi="Calibri"/>
          <w:b w:val="0"/>
          <w:bCs w:val="0"/>
          <w:color w:val="000000" w:themeColor="text1"/>
          <w:sz w:val="28"/>
          <w:szCs w:val="28"/>
          <w:lang w:val="en-US"/>
          <w14:textFill>
            <w14:solidFill>
              <w14:schemeClr w14:val="tx1"/>
            </w14:solidFill>
          </w14:textFill>
        </w:rPr>
      </w:pPr>
    </w:p>
    <w:p>
      <w:pPr>
        <w:jc w:val="left"/>
        <w:rPr>
          <w:rFonts w:hint="default" w:ascii="Calibri" w:hAnsi="Calibri"/>
          <w:b w:val="0"/>
          <w:bCs w:val="0"/>
          <w:color w:val="000000" w:themeColor="text1"/>
          <w:sz w:val="28"/>
          <w:szCs w:val="28"/>
          <w:lang w:val="en-US"/>
          <w14:textFill>
            <w14:solidFill>
              <w14:schemeClr w14:val="tx1"/>
            </w14:solidFill>
          </w14:textFill>
        </w:rPr>
      </w:pPr>
    </w:p>
    <w:p>
      <w:pPr>
        <w:jc w:val="left"/>
        <w:rPr>
          <w:rFonts w:hint="default" w:ascii="Calibri" w:hAnsi="Calibri"/>
          <w:b w:val="0"/>
          <w:bCs w:val="0"/>
          <w:color w:val="000000" w:themeColor="text1"/>
          <w:sz w:val="28"/>
          <w:szCs w:val="28"/>
          <w:lang w:val="en-US"/>
          <w14:textFill>
            <w14:solidFill>
              <w14:schemeClr w14:val="tx1"/>
            </w14:solidFill>
          </w14:textFill>
        </w:rPr>
      </w:pPr>
    </w:p>
    <w:p>
      <w:pPr>
        <w:jc w:val="left"/>
        <w:rPr>
          <w:rFonts w:hint="default" w:ascii="Calibri" w:hAnsi="Calibri"/>
          <w:b w:val="0"/>
          <w:bCs w:val="0"/>
          <w:color w:val="000000" w:themeColor="text1"/>
          <w:sz w:val="28"/>
          <w:szCs w:val="28"/>
          <w:lang w:val="en-US"/>
          <w14:textFill>
            <w14:solidFill>
              <w14:schemeClr w14:val="tx1"/>
            </w14:solidFill>
          </w14:textFill>
        </w:rPr>
      </w:pPr>
    </w:p>
    <w:p>
      <w:pPr>
        <w:jc w:val="left"/>
        <w:rPr>
          <w:rFonts w:hint="default" w:ascii="Calibri" w:hAnsi="Calibri" w:cs="Calibri"/>
          <w:b w:val="0"/>
          <w:bCs w:val="0"/>
          <w:color w:val="000000" w:themeColor="text1"/>
          <w:sz w:val="28"/>
          <w:szCs w:val="28"/>
          <w:lang w:val="en-US"/>
          <w14:textFill>
            <w14:solidFill>
              <w14:schemeClr w14:val="tx1"/>
            </w14:solidFill>
          </w14:textFill>
        </w:rPr>
      </w:pPr>
    </w:p>
    <w:p>
      <w:pPr>
        <w:jc w:val="center"/>
        <w:rPr>
          <w:rFonts w:hint="default" w:ascii="Calibri" w:hAnsi="Calibri" w:cs="Calibri"/>
          <w:b/>
          <w:bCs/>
          <w:color w:val="000000" w:themeColor="text1"/>
          <w:sz w:val="72"/>
          <w:szCs w:val="72"/>
          <w:lang w:val="en-US"/>
          <w14:textFill>
            <w14:solidFill>
              <w14:schemeClr w14:val="tx1"/>
            </w14:solidFill>
          </w14:textFill>
        </w:rPr>
      </w:pPr>
      <w:r>
        <w:rPr>
          <w:rFonts w:hint="default" w:ascii="Calibri" w:hAnsi="Calibri" w:cs="Calibri"/>
          <w:b/>
          <w:bCs/>
          <w:color w:val="000000" w:themeColor="text1"/>
          <w:sz w:val="72"/>
          <w:szCs w:val="72"/>
          <w:lang w:val="en-US"/>
          <w14:textFill>
            <w14:solidFill>
              <w14:schemeClr w14:val="tx1"/>
            </w14:solidFill>
          </w14:textFill>
        </w:rPr>
        <w:t>CONCLUSION</w:t>
      </w:r>
    </w:p>
    <w:p>
      <w:pPr>
        <w:jc w:val="center"/>
        <w:rPr>
          <w:rFonts w:hint="default" w:ascii="Calibri" w:hAnsi="Calibri" w:cs="Calibri"/>
          <w:b/>
          <w:bCs/>
          <w:color w:val="000000" w:themeColor="text1"/>
          <w:sz w:val="44"/>
          <w:szCs w:val="44"/>
          <w:lang w:val="en-US"/>
          <w14:textFill>
            <w14:solidFill>
              <w14:schemeClr w14:val="tx1"/>
            </w14:solidFill>
          </w14:textFill>
        </w:rPr>
      </w:pPr>
    </w:p>
    <w:p>
      <w:pPr>
        <w:jc w:val="both"/>
        <w:rPr>
          <w:rFonts w:hint="default" w:ascii="Calibri" w:hAnsi="Calibri"/>
          <w:b w:val="0"/>
          <w:bCs w:val="0"/>
          <w:color w:val="000000" w:themeColor="text1"/>
          <w:sz w:val="32"/>
          <w:szCs w:val="32"/>
          <w:lang w:val="en-US"/>
          <w14:textFill>
            <w14:solidFill>
              <w14:schemeClr w14:val="tx1"/>
            </w14:solidFill>
          </w14:textFill>
        </w:rPr>
      </w:pPr>
      <w:r>
        <w:rPr>
          <w:rFonts w:hint="default" w:ascii="Calibri" w:hAnsi="Calibri"/>
          <w:b w:val="0"/>
          <w:bCs w:val="0"/>
          <w:color w:val="000000" w:themeColor="text1"/>
          <w:sz w:val="28"/>
          <w:szCs w:val="28"/>
          <w:lang w:val="en-US"/>
          <w14:textFill>
            <w14:solidFill>
              <w14:schemeClr w14:val="tx1"/>
            </w14:solidFill>
          </w14:textFill>
        </w:rPr>
        <w:t xml:space="preserve">In conclusion, the </w:t>
      </w:r>
      <w:r>
        <w:rPr>
          <w:rFonts w:hint="default" w:ascii="Calibri" w:hAnsi="Calibri"/>
          <w:b/>
          <w:bCs/>
          <w:color w:val="000000" w:themeColor="text1"/>
          <w:sz w:val="28"/>
          <w:szCs w:val="28"/>
          <w:lang w:val="en-US"/>
          <w14:textFill>
            <w14:solidFill>
              <w14:schemeClr w14:val="tx1"/>
            </w14:solidFill>
          </w14:textFill>
        </w:rPr>
        <w:t>Spotify Simulation System</w:t>
      </w:r>
      <w:r>
        <w:rPr>
          <w:rFonts w:hint="default" w:ascii="Calibri" w:hAnsi="Calibri"/>
          <w:b w:val="0"/>
          <w:bCs w:val="0"/>
          <w:color w:val="000000" w:themeColor="text1"/>
          <w:sz w:val="28"/>
          <w:szCs w:val="28"/>
          <w:lang w:val="en-US"/>
          <w14:textFill>
            <w14:solidFill>
              <w14:schemeClr w14:val="tx1"/>
            </w14:solidFill>
          </w14:textFill>
        </w:rPr>
        <w:t xml:space="preserve">, developed through the application of </w:t>
      </w:r>
      <w:r>
        <w:rPr>
          <w:rFonts w:hint="default" w:ascii="Calibri" w:hAnsi="Calibri"/>
          <w:b/>
          <w:bCs/>
          <w:color w:val="000000" w:themeColor="text1"/>
          <w:sz w:val="28"/>
          <w:szCs w:val="28"/>
          <w:lang w:val="en-US"/>
          <w14:textFill>
            <w14:solidFill>
              <w14:schemeClr w14:val="tx1"/>
            </w14:solidFill>
          </w14:textFill>
        </w:rPr>
        <w:t>Arena software</w:t>
      </w:r>
      <w:r>
        <w:rPr>
          <w:rFonts w:hint="default" w:ascii="Calibri" w:hAnsi="Calibri"/>
          <w:b w:val="0"/>
          <w:bCs w:val="0"/>
          <w:color w:val="000000" w:themeColor="text1"/>
          <w:sz w:val="28"/>
          <w:szCs w:val="28"/>
          <w:lang w:val="en-US"/>
          <w14:textFill>
            <w14:solidFill>
              <w14:schemeClr w14:val="tx1"/>
            </w14:solidFill>
          </w14:textFill>
        </w:rPr>
        <w:t xml:space="preserve"> in the realm of Simulation and Modeling, stands as a powerful tool for the enhancement and evolution of the </w:t>
      </w:r>
      <w:r>
        <w:rPr>
          <w:rFonts w:hint="default" w:ascii="Calibri" w:hAnsi="Calibri"/>
          <w:b/>
          <w:bCs/>
          <w:color w:val="000000" w:themeColor="text1"/>
          <w:sz w:val="28"/>
          <w:szCs w:val="28"/>
          <w:lang w:val="en-US"/>
          <w14:textFill>
            <w14:solidFill>
              <w14:schemeClr w14:val="tx1"/>
            </w14:solidFill>
          </w14:textFill>
        </w:rPr>
        <w:t>Spotify app</w:t>
      </w:r>
      <w:r>
        <w:rPr>
          <w:rFonts w:hint="default" w:ascii="Calibri" w:hAnsi="Calibri"/>
          <w:b w:val="0"/>
          <w:bCs w:val="0"/>
          <w:color w:val="000000" w:themeColor="text1"/>
          <w:sz w:val="28"/>
          <w:szCs w:val="28"/>
          <w:lang w:val="en-US"/>
          <w14:textFill>
            <w14:solidFill>
              <w14:schemeClr w14:val="tx1"/>
            </w14:solidFill>
          </w14:textFill>
        </w:rPr>
        <w:t xml:space="preserve">. Its ability to dissect user behaviors, optimize functionalities, conduct thorough scenario testing, and provide data-driven insights positions it at the forefront of informed decision-making. The predictive analytics offered by this simulation system equip Spotify with the foresight needed to adapt to dynamic market </w:t>
      </w:r>
      <w:r>
        <w:rPr>
          <w:rFonts w:hint="default" w:ascii="Calibri" w:hAnsi="Calibri"/>
          <w:b w:val="0"/>
          <w:bCs w:val="0"/>
          <w:color w:val="000000" w:themeColor="text1"/>
          <w:sz w:val="32"/>
          <w:szCs w:val="32"/>
          <w:lang w:val="en-US"/>
          <w14:textFill>
            <w14:solidFill>
              <w14:schemeClr w14:val="tx1"/>
            </w14:solidFill>
          </w14:textFill>
        </w:rPr>
        <w:t>demands, ensuring a user-centric, competitive, and innovative music streaming experience.</w:t>
      </w:r>
    </w:p>
    <w:p>
      <w:pPr>
        <w:keepNext w:val="0"/>
        <w:keepLines w:val="0"/>
        <w:widowControl/>
        <w:suppressLineNumbers w:val="0"/>
        <w:shd w:val="clear" w:fill="FFFFFF"/>
        <w:spacing w:line="22" w:lineRule="atLeast"/>
        <w:ind w:left="0" w:firstLine="0"/>
        <w:jc w:val="left"/>
        <w:rPr>
          <w:rFonts w:hint="default" w:ascii="Calibri" w:hAnsi="Calibri" w:cs="Calibri"/>
          <w:b/>
          <w:bCs/>
          <w:sz w:val="24"/>
          <w:szCs w:val="24"/>
          <w:lang w:val="en-US" w:eastAsia="zh-CN"/>
        </w:rPr>
      </w:pPr>
    </w:p>
    <w:sectPr>
      <w:headerReference r:id="rId3" w:type="default"/>
      <w:footerReference r:id="rId4" w:type="default"/>
      <w:pgSz w:w="11906" w:h="16838"/>
      <w:pgMar w:top="720" w:right="720" w:bottom="720" w:left="720" w:header="454" w:footer="227" w:gutter="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Gill Sans MT Condensed">
    <w:panose1 w:val="020B0506020104020203"/>
    <w:charset w:val="00"/>
    <w:family w:val="auto"/>
    <w:pitch w:val="default"/>
    <w:sig w:usb0="00000003" w:usb1="00000000" w:usb2="00000000" w:usb3="00000000" w:csb0="20000003" w:csb1="00000000"/>
  </w:font>
  <w:font w:name="Arial Narrow">
    <w:panose1 w:val="020B0606020202030204"/>
    <w:charset w:val="00"/>
    <w:family w:val="auto"/>
    <w:pitch w:val="default"/>
    <w:sig w:usb0="00000287" w:usb1="00000800" w:usb2="00000000" w:usb3="00000000" w:csb0="2000009F" w:csb1="DFD7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Bdr>
        <w:bottom w:val="thickThinSmallGap" w:color="auto" w:sz="12" w:space="0"/>
      </w:pBdr>
      <w:rPr>
        <w:rFonts w:hint="default"/>
        <w:lang w:val="en-US"/>
      </w:rPr>
    </w:pPr>
    <w:r>
      <w:rPr>
        <w:rFonts w:hint="default"/>
        <w:lang w:val="en-US"/>
      </w:rPr>
      <w:t>Computer Engineering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277B04"/>
    <w:multiLevelType w:val="multilevel"/>
    <w:tmpl w:val="EB277B0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4DB8B5DA"/>
    <w:multiLevelType w:val="singleLevel"/>
    <w:tmpl w:val="4DB8B5DA"/>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2">
    <w:nsid w:val="7A5BEF33"/>
    <w:multiLevelType w:val="multilevel"/>
    <w:tmpl w:val="7A5BEF3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8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A277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1A1BEE"/>
    <w:rsid w:val="03392418"/>
    <w:rsid w:val="04A0281C"/>
    <w:rsid w:val="04AD7043"/>
    <w:rsid w:val="05605FD7"/>
    <w:rsid w:val="059E76FD"/>
    <w:rsid w:val="05C45CEA"/>
    <w:rsid w:val="05CA7BB1"/>
    <w:rsid w:val="05D27738"/>
    <w:rsid w:val="05E86098"/>
    <w:rsid w:val="067C5435"/>
    <w:rsid w:val="06ED33E1"/>
    <w:rsid w:val="076A180B"/>
    <w:rsid w:val="07AC013B"/>
    <w:rsid w:val="0823456F"/>
    <w:rsid w:val="08D015A6"/>
    <w:rsid w:val="090F0B8D"/>
    <w:rsid w:val="092C69DC"/>
    <w:rsid w:val="09A443F4"/>
    <w:rsid w:val="09C54FEE"/>
    <w:rsid w:val="0A4505E1"/>
    <w:rsid w:val="0A95273B"/>
    <w:rsid w:val="0BBC1B08"/>
    <w:rsid w:val="0BE31847"/>
    <w:rsid w:val="0BF53439"/>
    <w:rsid w:val="0C0A5B87"/>
    <w:rsid w:val="0C5837A7"/>
    <w:rsid w:val="0DE05905"/>
    <w:rsid w:val="0E6D41E3"/>
    <w:rsid w:val="0E9819C4"/>
    <w:rsid w:val="100B298A"/>
    <w:rsid w:val="105621D9"/>
    <w:rsid w:val="110A6F64"/>
    <w:rsid w:val="117C0C52"/>
    <w:rsid w:val="128115FD"/>
    <w:rsid w:val="135D51B9"/>
    <w:rsid w:val="15E86C31"/>
    <w:rsid w:val="1646689F"/>
    <w:rsid w:val="16694123"/>
    <w:rsid w:val="171F4AB3"/>
    <w:rsid w:val="17775A26"/>
    <w:rsid w:val="18071B94"/>
    <w:rsid w:val="181E0E13"/>
    <w:rsid w:val="183F7B3D"/>
    <w:rsid w:val="185C43F8"/>
    <w:rsid w:val="1895652B"/>
    <w:rsid w:val="19411722"/>
    <w:rsid w:val="1A8F1A17"/>
    <w:rsid w:val="1AF35282"/>
    <w:rsid w:val="1BDB4250"/>
    <w:rsid w:val="1C4E0D4B"/>
    <w:rsid w:val="1C8B457A"/>
    <w:rsid w:val="1D7B442B"/>
    <w:rsid w:val="1DC12705"/>
    <w:rsid w:val="1DCB06DE"/>
    <w:rsid w:val="1E0E4299"/>
    <w:rsid w:val="1F6F29C2"/>
    <w:rsid w:val="1FDC343D"/>
    <w:rsid w:val="207D3DD5"/>
    <w:rsid w:val="20AB15E3"/>
    <w:rsid w:val="20B25301"/>
    <w:rsid w:val="20F07DDF"/>
    <w:rsid w:val="21264AB1"/>
    <w:rsid w:val="21405EDE"/>
    <w:rsid w:val="2198541E"/>
    <w:rsid w:val="220E3CD9"/>
    <w:rsid w:val="221C2FEC"/>
    <w:rsid w:val="235D47D5"/>
    <w:rsid w:val="238751B2"/>
    <w:rsid w:val="25BC1060"/>
    <w:rsid w:val="26664D9B"/>
    <w:rsid w:val="266A5ACC"/>
    <w:rsid w:val="27157D3C"/>
    <w:rsid w:val="27EC5395"/>
    <w:rsid w:val="287A4486"/>
    <w:rsid w:val="28CC4602"/>
    <w:rsid w:val="297168A5"/>
    <w:rsid w:val="2AFA2771"/>
    <w:rsid w:val="2B1512AC"/>
    <w:rsid w:val="2B437E2F"/>
    <w:rsid w:val="2B9F3B9D"/>
    <w:rsid w:val="2C200159"/>
    <w:rsid w:val="2D417641"/>
    <w:rsid w:val="2D736C6D"/>
    <w:rsid w:val="2DCF7851"/>
    <w:rsid w:val="2DF857E7"/>
    <w:rsid w:val="2EAC1F00"/>
    <w:rsid w:val="2F9777BA"/>
    <w:rsid w:val="2FC9193C"/>
    <w:rsid w:val="300C5C28"/>
    <w:rsid w:val="30185CCC"/>
    <w:rsid w:val="30D7561F"/>
    <w:rsid w:val="31634510"/>
    <w:rsid w:val="31A10D8D"/>
    <w:rsid w:val="31F44048"/>
    <w:rsid w:val="32F61142"/>
    <w:rsid w:val="33EF7CEC"/>
    <w:rsid w:val="34640A9B"/>
    <w:rsid w:val="348D2FF1"/>
    <w:rsid w:val="35142886"/>
    <w:rsid w:val="352D6634"/>
    <w:rsid w:val="365D5F63"/>
    <w:rsid w:val="374B6019"/>
    <w:rsid w:val="378D5AE2"/>
    <w:rsid w:val="37982EF4"/>
    <w:rsid w:val="37A22D72"/>
    <w:rsid w:val="37C8624D"/>
    <w:rsid w:val="3808696A"/>
    <w:rsid w:val="381E5871"/>
    <w:rsid w:val="38393E97"/>
    <w:rsid w:val="38952D7E"/>
    <w:rsid w:val="38F115EC"/>
    <w:rsid w:val="39942EF0"/>
    <w:rsid w:val="3A411B3A"/>
    <w:rsid w:val="3A6164C2"/>
    <w:rsid w:val="3B235D6C"/>
    <w:rsid w:val="3C4F7EA7"/>
    <w:rsid w:val="3C600E11"/>
    <w:rsid w:val="3CD23D6E"/>
    <w:rsid w:val="3D4768C2"/>
    <w:rsid w:val="3E492620"/>
    <w:rsid w:val="3E5F0F6A"/>
    <w:rsid w:val="3FBF66C9"/>
    <w:rsid w:val="40996F70"/>
    <w:rsid w:val="40D95004"/>
    <w:rsid w:val="40F300AD"/>
    <w:rsid w:val="41815425"/>
    <w:rsid w:val="41941738"/>
    <w:rsid w:val="41AC1791"/>
    <w:rsid w:val="42056F3B"/>
    <w:rsid w:val="42326C5C"/>
    <w:rsid w:val="42631478"/>
    <w:rsid w:val="429D6E7C"/>
    <w:rsid w:val="4355745B"/>
    <w:rsid w:val="43931F5F"/>
    <w:rsid w:val="44352D27"/>
    <w:rsid w:val="4497746C"/>
    <w:rsid w:val="452B373E"/>
    <w:rsid w:val="45906722"/>
    <w:rsid w:val="46704651"/>
    <w:rsid w:val="46C81412"/>
    <w:rsid w:val="47385407"/>
    <w:rsid w:val="481D0EAC"/>
    <w:rsid w:val="483B59A8"/>
    <w:rsid w:val="48570EA9"/>
    <w:rsid w:val="4859586F"/>
    <w:rsid w:val="48633724"/>
    <w:rsid w:val="48DC480D"/>
    <w:rsid w:val="49325406"/>
    <w:rsid w:val="4A0F1A96"/>
    <w:rsid w:val="4A7926B7"/>
    <w:rsid w:val="4ADD3A50"/>
    <w:rsid w:val="4AFA62A3"/>
    <w:rsid w:val="4C9E2914"/>
    <w:rsid w:val="4D1565DA"/>
    <w:rsid w:val="4D5C1707"/>
    <w:rsid w:val="4D873CDD"/>
    <w:rsid w:val="4DB37A4E"/>
    <w:rsid w:val="4DED3CD5"/>
    <w:rsid w:val="4E065B01"/>
    <w:rsid w:val="4E806229"/>
    <w:rsid w:val="4EEC54F8"/>
    <w:rsid w:val="4FAE482A"/>
    <w:rsid w:val="50CC6933"/>
    <w:rsid w:val="51DE2D29"/>
    <w:rsid w:val="52B30BA8"/>
    <w:rsid w:val="549B5123"/>
    <w:rsid w:val="55115289"/>
    <w:rsid w:val="562772E2"/>
    <w:rsid w:val="57921FED"/>
    <w:rsid w:val="58D77FCD"/>
    <w:rsid w:val="5A161392"/>
    <w:rsid w:val="5A596455"/>
    <w:rsid w:val="5A9E6CF0"/>
    <w:rsid w:val="5B8B4EDF"/>
    <w:rsid w:val="5BD13EE4"/>
    <w:rsid w:val="5C761F86"/>
    <w:rsid w:val="5CE14B91"/>
    <w:rsid w:val="5CE22C67"/>
    <w:rsid w:val="5D247BC3"/>
    <w:rsid w:val="5DF92503"/>
    <w:rsid w:val="5E1536F6"/>
    <w:rsid w:val="5F22624B"/>
    <w:rsid w:val="5F3B6A32"/>
    <w:rsid w:val="5F7F6D27"/>
    <w:rsid w:val="5FEC5ED5"/>
    <w:rsid w:val="5FFB4C9D"/>
    <w:rsid w:val="603262EF"/>
    <w:rsid w:val="61145506"/>
    <w:rsid w:val="61907671"/>
    <w:rsid w:val="61923281"/>
    <w:rsid w:val="626E5F99"/>
    <w:rsid w:val="62791809"/>
    <w:rsid w:val="630C00EF"/>
    <w:rsid w:val="63120CAF"/>
    <w:rsid w:val="631F4D38"/>
    <w:rsid w:val="63442E2C"/>
    <w:rsid w:val="635E6EBF"/>
    <w:rsid w:val="636A79F9"/>
    <w:rsid w:val="63D12006"/>
    <w:rsid w:val="63F97C41"/>
    <w:rsid w:val="640F5C3B"/>
    <w:rsid w:val="647F6C2A"/>
    <w:rsid w:val="64883669"/>
    <w:rsid w:val="64CD4EA8"/>
    <w:rsid w:val="651C4775"/>
    <w:rsid w:val="65B7603D"/>
    <w:rsid w:val="666D308D"/>
    <w:rsid w:val="66CB1D3D"/>
    <w:rsid w:val="66DF144C"/>
    <w:rsid w:val="677D1384"/>
    <w:rsid w:val="67CE7576"/>
    <w:rsid w:val="68270A4F"/>
    <w:rsid w:val="685143CA"/>
    <w:rsid w:val="689A2B1D"/>
    <w:rsid w:val="68BC0BE4"/>
    <w:rsid w:val="68D2488A"/>
    <w:rsid w:val="68DD3851"/>
    <w:rsid w:val="692664FC"/>
    <w:rsid w:val="69D147A5"/>
    <w:rsid w:val="6A372B1D"/>
    <w:rsid w:val="6B364C7D"/>
    <w:rsid w:val="6BEF0E44"/>
    <w:rsid w:val="6BF0181F"/>
    <w:rsid w:val="6CAC5654"/>
    <w:rsid w:val="6CF92D9F"/>
    <w:rsid w:val="6D0B015D"/>
    <w:rsid w:val="6D1859BB"/>
    <w:rsid w:val="6DC718F1"/>
    <w:rsid w:val="6DFC3E28"/>
    <w:rsid w:val="6F1267D8"/>
    <w:rsid w:val="6F6A0833"/>
    <w:rsid w:val="704679F6"/>
    <w:rsid w:val="70F00104"/>
    <w:rsid w:val="71355DE7"/>
    <w:rsid w:val="723C6602"/>
    <w:rsid w:val="72E17AD4"/>
    <w:rsid w:val="747673C4"/>
    <w:rsid w:val="75D25EEA"/>
    <w:rsid w:val="76307EED"/>
    <w:rsid w:val="768F0009"/>
    <w:rsid w:val="774E7117"/>
    <w:rsid w:val="776D43A5"/>
    <w:rsid w:val="77824E57"/>
    <w:rsid w:val="77ED559D"/>
    <w:rsid w:val="782E45B8"/>
    <w:rsid w:val="78D827F5"/>
    <w:rsid w:val="78F27591"/>
    <w:rsid w:val="79E44C1C"/>
    <w:rsid w:val="7A517C62"/>
    <w:rsid w:val="7A7E1BBD"/>
    <w:rsid w:val="7AC92FEC"/>
    <w:rsid w:val="7AD97586"/>
    <w:rsid w:val="7B8A017D"/>
    <w:rsid w:val="7C8A7B3C"/>
    <w:rsid w:val="7E717724"/>
    <w:rsid w:val="7F5C5ACB"/>
    <w:rsid w:val="7FEA2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2022-06-13T20:55:00Z</dcterms:created>
  <dc:creator>sidra</dc:creator>
  <cp:lastModifiedBy>sidra</cp:lastModifiedBy>
  <dcterms:modified xsi:type="dcterms:W3CDTF">2024-01-13T14:17:23Z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E2CD8CA22BF046F78E6FE7261359FC77_13</vt:lpwstr>
  </property>
</Properties>
</file>